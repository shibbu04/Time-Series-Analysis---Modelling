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15D40" w14:textId="77777777" w:rsidR="00C430D1" w:rsidRDefault="00C430D1" w:rsidP="008F1707">
      <w:pPr>
        <w:jc w:val="center"/>
        <w:rPr>
          <w:b/>
          <w:bCs/>
          <w:color w:val="663300"/>
          <w:sz w:val="36"/>
          <w:szCs w:val="36"/>
        </w:rPr>
      </w:pPr>
    </w:p>
    <w:p w14:paraId="1A899446" w14:textId="2F675A56" w:rsidR="008F1707" w:rsidRPr="005D78C3" w:rsidRDefault="00C430D1" w:rsidP="008F1707">
      <w:pPr>
        <w:jc w:val="center"/>
        <w:rPr>
          <w:b/>
          <w:bCs/>
          <w:color w:val="663300"/>
          <w:sz w:val="36"/>
          <w:szCs w:val="36"/>
        </w:rPr>
      </w:pPr>
      <w:r>
        <w:rPr>
          <w:b/>
          <w:bCs/>
          <w:color w:val="663300"/>
          <w:sz w:val="36"/>
          <w:szCs w:val="36"/>
        </w:rPr>
        <w:t>R Programming Lab Practical File</w:t>
      </w:r>
    </w:p>
    <w:p w14:paraId="2B09FF66" w14:textId="216B106E" w:rsidR="008F1707" w:rsidRPr="005D78C3" w:rsidRDefault="008F1707" w:rsidP="008F1707">
      <w:pPr>
        <w:jc w:val="center"/>
        <w:rPr>
          <w:b/>
          <w:bCs/>
          <w:color w:val="0000FF"/>
          <w:sz w:val="32"/>
          <w:szCs w:val="32"/>
        </w:rPr>
      </w:pPr>
      <w:r>
        <w:rPr>
          <w:b/>
          <w:bCs/>
          <w:color w:val="0000FF"/>
          <w:sz w:val="32"/>
          <w:szCs w:val="32"/>
        </w:rPr>
        <w:t>Practical File</w:t>
      </w:r>
    </w:p>
    <w:p w14:paraId="3997A7D9" w14:textId="2A54972F" w:rsidR="008F1707" w:rsidRPr="00A20CE2" w:rsidRDefault="008F1707" w:rsidP="008F1707">
      <w:pPr>
        <w:jc w:val="center"/>
        <w:rPr>
          <w:b/>
          <w:sz w:val="28"/>
        </w:rPr>
      </w:pPr>
      <w:r>
        <w:rPr>
          <w:b/>
          <w:sz w:val="28"/>
        </w:rPr>
        <w:t>Submitted for the</w:t>
      </w:r>
      <w:r w:rsidRPr="00A20CE2">
        <w:rPr>
          <w:b/>
          <w:sz w:val="28"/>
        </w:rPr>
        <w:t xml:space="preserve"> partial fulfi</w:t>
      </w:r>
      <w:r>
        <w:rPr>
          <w:b/>
          <w:sz w:val="28"/>
        </w:rPr>
        <w:t>l</w:t>
      </w:r>
      <w:r w:rsidRPr="00A20CE2">
        <w:rPr>
          <w:b/>
          <w:sz w:val="28"/>
        </w:rPr>
        <w:t>lment of the degree of</w:t>
      </w:r>
    </w:p>
    <w:p w14:paraId="0A0F07BA" w14:textId="77777777" w:rsidR="008F1707" w:rsidRPr="003549A5" w:rsidRDefault="008F1707" w:rsidP="008F1707">
      <w:pPr>
        <w:spacing w:before="240"/>
        <w:jc w:val="center"/>
        <w:rPr>
          <w:b/>
          <w:color w:val="0070C0"/>
          <w:spacing w:val="10"/>
          <w:sz w:val="36"/>
        </w:rPr>
      </w:pPr>
      <w:r>
        <w:rPr>
          <w:b/>
          <w:color w:val="0070C0"/>
          <w:spacing w:val="10"/>
          <w:sz w:val="36"/>
        </w:rPr>
        <w:t>Bachelor of Technology</w:t>
      </w:r>
    </w:p>
    <w:p w14:paraId="7DA82084" w14:textId="77777777" w:rsidR="008F1707" w:rsidRPr="00A20CE2" w:rsidRDefault="008F1707" w:rsidP="008F1707">
      <w:pPr>
        <w:jc w:val="center"/>
        <w:rPr>
          <w:b/>
          <w:sz w:val="28"/>
          <w:szCs w:val="28"/>
        </w:rPr>
      </w:pPr>
      <w:r>
        <w:rPr>
          <w:b/>
          <w:sz w:val="28"/>
          <w:szCs w:val="28"/>
        </w:rPr>
        <w:t>In</w:t>
      </w:r>
    </w:p>
    <w:p w14:paraId="35F45FC4" w14:textId="77777777" w:rsidR="008F1707" w:rsidRDefault="008F1707" w:rsidP="008F1707">
      <w:pPr>
        <w:jc w:val="center"/>
        <w:rPr>
          <w:b/>
          <w:color w:val="0070C0"/>
          <w:spacing w:val="10"/>
          <w:sz w:val="36"/>
        </w:rPr>
      </w:pPr>
      <w:r>
        <w:rPr>
          <w:b/>
          <w:color w:val="0070C0"/>
          <w:spacing w:val="10"/>
          <w:sz w:val="36"/>
        </w:rPr>
        <w:t>Mathematics &amp; Computing</w:t>
      </w:r>
    </w:p>
    <w:p w14:paraId="7B0AA6C2" w14:textId="77777777" w:rsidR="008F1707" w:rsidRPr="005D78C3" w:rsidRDefault="008F1707" w:rsidP="008F1707">
      <w:pPr>
        <w:jc w:val="center"/>
        <w:rPr>
          <w:b/>
          <w:bCs/>
          <w:color w:val="7030A0"/>
          <w:sz w:val="32"/>
          <w:szCs w:val="32"/>
        </w:rPr>
      </w:pPr>
      <w:r w:rsidRPr="005D78C3">
        <w:rPr>
          <w:b/>
          <w:bCs/>
          <w:color w:val="7030A0"/>
          <w:sz w:val="32"/>
          <w:szCs w:val="32"/>
        </w:rPr>
        <w:t>Submitted By</w:t>
      </w:r>
    </w:p>
    <w:p w14:paraId="62AC6865" w14:textId="0CB8B678" w:rsidR="008F1707" w:rsidRPr="005D78C3" w:rsidRDefault="005D2E76" w:rsidP="008F1707">
      <w:pPr>
        <w:jc w:val="center"/>
        <w:rPr>
          <w:b/>
          <w:bCs/>
          <w:sz w:val="28"/>
          <w:szCs w:val="28"/>
        </w:rPr>
      </w:pPr>
      <w:r>
        <w:rPr>
          <w:b/>
          <w:bCs/>
          <w:sz w:val="28"/>
          <w:szCs w:val="28"/>
        </w:rPr>
        <w:t>Shivam Singh</w:t>
      </w:r>
    </w:p>
    <w:p w14:paraId="0B2DD7B7" w14:textId="784E3D8F" w:rsidR="008F1707" w:rsidRDefault="008F1707" w:rsidP="008F1707">
      <w:pPr>
        <w:jc w:val="center"/>
        <w:rPr>
          <w:b/>
          <w:bCs/>
          <w:sz w:val="28"/>
          <w:szCs w:val="28"/>
        </w:rPr>
      </w:pPr>
      <w:r>
        <w:rPr>
          <w:b/>
          <w:bCs/>
          <w:sz w:val="28"/>
          <w:szCs w:val="28"/>
        </w:rPr>
        <w:t>0901MC2110</w:t>
      </w:r>
      <w:r w:rsidR="005D2E76">
        <w:rPr>
          <w:b/>
          <w:bCs/>
          <w:sz w:val="28"/>
          <w:szCs w:val="28"/>
        </w:rPr>
        <w:t>59</w:t>
      </w:r>
    </w:p>
    <w:p w14:paraId="78B945F8" w14:textId="77777777" w:rsidR="008F1707" w:rsidRPr="005D78C3" w:rsidRDefault="008F1707" w:rsidP="008F1707">
      <w:pPr>
        <w:jc w:val="center"/>
        <w:rPr>
          <w:b/>
          <w:sz w:val="28"/>
          <w:szCs w:val="28"/>
        </w:rPr>
      </w:pPr>
      <w:r w:rsidRPr="005D78C3">
        <w:rPr>
          <w:b/>
          <w:sz w:val="28"/>
          <w:szCs w:val="28"/>
        </w:rPr>
        <w:t>UNDER THE SUPERVISION AND GUIDANCE OF</w:t>
      </w:r>
    </w:p>
    <w:p w14:paraId="76BE27A9" w14:textId="6F0AB48C" w:rsidR="008F1707" w:rsidRDefault="00C430D1" w:rsidP="008F1707">
      <w:pPr>
        <w:jc w:val="center"/>
        <w:rPr>
          <w:b/>
          <w:bCs/>
          <w:color w:val="632423" w:themeColor="accent2" w:themeShade="80"/>
          <w:spacing w:val="14"/>
          <w:sz w:val="32"/>
          <w:szCs w:val="32"/>
        </w:rPr>
      </w:pPr>
      <w:r>
        <w:rPr>
          <w:b/>
          <w:bCs/>
          <w:color w:val="632423" w:themeColor="accent2" w:themeShade="80"/>
          <w:spacing w:val="14"/>
          <w:sz w:val="32"/>
          <w:szCs w:val="32"/>
        </w:rPr>
        <w:t>Ms. Manali Singh</w:t>
      </w:r>
    </w:p>
    <w:p w14:paraId="7804863D" w14:textId="1DBD9554" w:rsidR="008F1707" w:rsidRPr="00202827" w:rsidRDefault="002C04CA" w:rsidP="00D21F10">
      <w:pPr>
        <w:ind w:left="284"/>
        <w:jc w:val="center"/>
        <w:rPr>
          <w:b/>
          <w:bCs/>
          <w:spacing w:val="14"/>
          <w:sz w:val="32"/>
          <w:szCs w:val="32"/>
        </w:rPr>
      </w:pPr>
      <w:r w:rsidRPr="002C04CA">
        <w:rPr>
          <w:b/>
          <w:bCs/>
          <w:spacing w:val="14"/>
          <w:sz w:val="32"/>
          <w:szCs w:val="32"/>
        </w:rPr>
        <w:t>Assistant Professor</w:t>
      </w:r>
      <w:r w:rsidR="008F1707">
        <w:rPr>
          <w:b/>
          <w:bCs/>
          <w:spacing w:val="14"/>
          <w:sz w:val="32"/>
          <w:szCs w:val="32"/>
        </w:rPr>
        <w:t xml:space="preserve"> </w:t>
      </w:r>
    </w:p>
    <w:p w14:paraId="609EB823" w14:textId="77777777" w:rsidR="008F1707" w:rsidRDefault="008F1707" w:rsidP="008F1707">
      <w:pPr>
        <w:jc w:val="center"/>
        <w:rPr>
          <w:b/>
          <w:bCs/>
          <w:color w:val="000000"/>
          <w:sz w:val="28"/>
          <w:szCs w:val="26"/>
        </w:rPr>
      </w:pPr>
      <w:r w:rsidRPr="005D78C3">
        <w:rPr>
          <w:b/>
          <w:bCs/>
          <w:color w:val="000000"/>
          <w:sz w:val="28"/>
          <w:szCs w:val="26"/>
        </w:rPr>
        <w:t>Depart</w:t>
      </w:r>
      <w:r>
        <w:rPr>
          <w:b/>
          <w:bCs/>
          <w:color w:val="000000"/>
          <w:sz w:val="28"/>
          <w:szCs w:val="26"/>
        </w:rPr>
        <w:t>ment of Engineering Mathematics &amp; Computing</w:t>
      </w:r>
    </w:p>
    <w:p w14:paraId="2ABE5B5A" w14:textId="77777777" w:rsidR="002A3EE8" w:rsidRPr="005D78C3" w:rsidRDefault="002A3EE8" w:rsidP="008F1707">
      <w:pPr>
        <w:jc w:val="center"/>
        <w:rPr>
          <w:b/>
          <w:bCs/>
          <w:color w:val="000000"/>
          <w:sz w:val="28"/>
          <w:szCs w:val="26"/>
        </w:rPr>
      </w:pPr>
    </w:p>
    <w:p w14:paraId="440AF8CC" w14:textId="28F398D7" w:rsidR="008F1707" w:rsidRDefault="008F1707" w:rsidP="008F1707">
      <w:pPr>
        <w:jc w:val="center"/>
        <w:rPr>
          <w:color w:val="000000"/>
        </w:rPr>
      </w:pPr>
      <w:r w:rsidRPr="00082D8D">
        <w:rPr>
          <w:noProof/>
          <w:color w:val="000000"/>
          <w:lang w:eastAsia="en-IN"/>
        </w:rPr>
        <w:drawing>
          <wp:inline distT="0" distB="0" distL="0" distR="0" wp14:anchorId="1EBB303F" wp14:editId="49EBD94E">
            <wp:extent cx="1526444" cy="1220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30349" cy="1223705"/>
                    </a:xfrm>
                    <a:prstGeom prst="rect">
                      <a:avLst/>
                    </a:prstGeom>
                    <a:noFill/>
                    <a:ln w="9525">
                      <a:noFill/>
                      <a:miter lim="800000"/>
                      <a:headEnd/>
                      <a:tailEnd/>
                    </a:ln>
                  </pic:spPr>
                </pic:pic>
              </a:graphicData>
            </a:graphic>
          </wp:inline>
        </w:drawing>
      </w:r>
    </w:p>
    <w:p w14:paraId="73F77B07" w14:textId="243B2D2D" w:rsidR="008F1707" w:rsidRDefault="002A3EE8" w:rsidP="008F1707">
      <w:pPr>
        <w:jc w:val="center"/>
        <w:rPr>
          <w:color w:val="000000"/>
        </w:rPr>
      </w:pPr>
      <w:r w:rsidRPr="005D78C3">
        <w:rPr>
          <w:bCs/>
          <w:noProof/>
          <w:sz w:val="30"/>
          <w:szCs w:val="30"/>
          <w:lang w:eastAsia="en-IN"/>
        </w:rPr>
        <w:drawing>
          <wp:anchor distT="0" distB="0" distL="114300" distR="114300" simplePos="0" relativeHeight="251649024" behindDoc="0" locked="0" layoutInCell="1" allowOverlap="1" wp14:anchorId="7CE2F9EF" wp14:editId="2566E84B">
            <wp:simplePos x="0" y="0"/>
            <wp:positionH relativeFrom="column">
              <wp:posOffset>685800</wp:posOffset>
            </wp:positionH>
            <wp:positionV relativeFrom="paragraph">
              <wp:posOffset>137160</wp:posOffset>
            </wp:positionV>
            <wp:extent cx="5731510" cy="69151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91515"/>
                    </a:xfrm>
                    <a:prstGeom prst="rect">
                      <a:avLst/>
                    </a:prstGeom>
                  </pic:spPr>
                </pic:pic>
              </a:graphicData>
            </a:graphic>
          </wp:anchor>
        </w:drawing>
      </w:r>
    </w:p>
    <w:p w14:paraId="7837C256" w14:textId="77777777" w:rsidR="008F1707" w:rsidRDefault="008F1707" w:rsidP="008F1707">
      <w:pPr>
        <w:jc w:val="center"/>
        <w:rPr>
          <w:b/>
          <w:color w:val="FF0000"/>
          <w:sz w:val="20"/>
          <w:szCs w:val="20"/>
        </w:rPr>
      </w:pPr>
    </w:p>
    <w:p w14:paraId="63F2C769" w14:textId="77777777" w:rsidR="002A3EE8" w:rsidRDefault="002A3EE8" w:rsidP="008F1707">
      <w:pPr>
        <w:jc w:val="center"/>
        <w:rPr>
          <w:b/>
          <w:color w:val="FF0000"/>
          <w:sz w:val="20"/>
          <w:szCs w:val="20"/>
        </w:rPr>
      </w:pPr>
    </w:p>
    <w:p w14:paraId="0E2754C2" w14:textId="77777777" w:rsidR="008F1707" w:rsidRDefault="008F1707" w:rsidP="008F1707">
      <w:pPr>
        <w:jc w:val="center"/>
        <w:rPr>
          <w:b/>
          <w:color w:val="FF0000"/>
          <w:sz w:val="20"/>
          <w:szCs w:val="20"/>
        </w:rPr>
      </w:pPr>
      <w:r w:rsidRPr="00314707">
        <w:rPr>
          <w:b/>
          <w:color w:val="FF0000"/>
          <w:sz w:val="20"/>
          <w:szCs w:val="20"/>
        </w:rPr>
        <w:t>DEEMED TO BE UNIVERSITY</w:t>
      </w:r>
    </w:p>
    <w:p w14:paraId="6A297B92" w14:textId="77777777" w:rsidR="002A3EE8" w:rsidRPr="00314707" w:rsidRDefault="002A3EE8" w:rsidP="008F1707">
      <w:pPr>
        <w:jc w:val="center"/>
        <w:rPr>
          <w:b/>
          <w:color w:val="FF0000"/>
          <w:sz w:val="20"/>
          <w:szCs w:val="20"/>
        </w:rPr>
      </w:pPr>
    </w:p>
    <w:p w14:paraId="1D311CE2" w14:textId="30B45CB4" w:rsidR="00247572" w:rsidRDefault="008F1707" w:rsidP="002C04CA">
      <w:pPr>
        <w:jc w:val="center"/>
        <w:rPr>
          <w:b/>
          <w:color w:val="0000FF"/>
          <w:sz w:val="30"/>
          <w:szCs w:val="30"/>
        </w:rPr>
      </w:pPr>
      <w:r>
        <w:rPr>
          <w:b/>
          <w:color w:val="0000FF"/>
          <w:sz w:val="30"/>
          <w:szCs w:val="30"/>
        </w:rPr>
        <w:t>J</w:t>
      </w:r>
      <w:r w:rsidR="00C430D1">
        <w:rPr>
          <w:b/>
          <w:color w:val="0000FF"/>
          <w:sz w:val="30"/>
          <w:szCs w:val="30"/>
        </w:rPr>
        <w:t>uly</w:t>
      </w:r>
      <w:r>
        <w:rPr>
          <w:b/>
          <w:color w:val="0000FF"/>
          <w:sz w:val="30"/>
          <w:szCs w:val="30"/>
        </w:rPr>
        <w:t xml:space="preserve"> </w:t>
      </w:r>
      <w:r w:rsidR="00C430D1">
        <w:rPr>
          <w:b/>
          <w:color w:val="0000FF"/>
          <w:sz w:val="30"/>
          <w:szCs w:val="30"/>
        </w:rPr>
        <w:t>–</w:t>
      </w:r>
      <w:r>
        <w:rPr>
          <w:b/>
          <w:color w:val="0000FF"/>
          <w:sz w:val="30"/>
          <w:szCs w:val="30"/>
        </w:rPr>
        <w:t xml:space="preserve"> </w:t>
      </w:r>
      <w:r w:rsidR="00C430D1">
        <w:rPr>
          <w:b/>
          <w:color w:val="0000FF"/>
          <w:sz w:val="30"/>
          <w:szCs w:val="30"/>
        </w:rPr>
        <w:t xml:space="preserve">Dec </w:t>
      </w:r>
      <w:r w:rsidRPr="005D78C3">
        <w:rPr>
          <w:b/>
          <w:color w:val="0000FF"/>
          <w:sz w:val="30"/>
          <w:szCs w:val="30"/>
        </w:rPr>
        <w:t>2024</w:t>
      </w:r>
    </w:p>
    <w:p w14:paraId="0AC7703F" w14:textId="77777777" w:rsidR="00953EA0" w:rsidRDefault="00953EA0" w:rsidP="002C04CA">
      <w:pPr>
        <w:jc w:val="center"/>
        <w:rPr>
          <w:b/>
          <w:color w:val="4F81BD" w:themeColor="accent1"/>
          <w:sz w:val="30"/>
          <w:szCs w:val="30"/>
        </w:rPr>
      </w:pPr>
    </w:p>
    <w:p w14:paraId="336AF81F" w14:textId="1EFA7E2E" w:rsidR="00953EA0" w:rsidRDefault="00953EA0" w:rsidP="00953EA0">
      <w:pPr>
        <w:jc w:val="center"/>
        <w:rPr>
          <w:b/>
          <w:color w:val="4F81BD" w:themeColor="accent1"/>
          <w:sz w:val="30"/>
          <w:szCs w:val="30"/>
        </w:rPr>
      </w:pPr>
      <w:r w:rsidRPr="00953EA0">
        <w:rPr>
          <w:b/>
          <w:color w:val="4F81BD" w:themeColor="accent1"/>
          <w:sz w:val="30"/>
          <w:szCs w:val="30"/>
        </w:rPr>
        <w:t>ABSTRACT</w:t>
      </w:r>
    </w:p>
    <w:p w14:paraId="4E39EB08" w14:textId="77777777" w:rsidR="00953EA0" w:rsidRPr="00953EA0" w:rsidRDefault="00953EA0" w:rsidP="002C04CA">
      <w:pPr>
        <w:jc w:val="center"/>
        <w:rPr>
          <w:b/>
          <w:color w:val="4F81BD" w:themeColor="accent1"/>
          <w:sz w:val="30"/>
          <w:szCs w:val="30"/>
        </w:rPr>
      </w:pPr>
    </w:p>
    <w:p w14:paraId="4D0DBDB6" w14:textId="77777777" w:rsidR="009370BF" w:rsidRDefault="009370BF" w:rsidP="009370BF">
      <w:pPr>
        <w:pStyle w:val="NormalWeb"/>
        <w:spacing w:line="360" w:lineRule="auto"/>
        <w:jc w:val="both"/>
      </w:pPr>
      <w:r>
        <w:t xml:space="preserve">This lab file comprehensively explores the realm of </w:t>
      </w:r>
      <w:r>
        <w:rPr>
          <w:rStyle w:val="Strong"/>
        </w:rPr>
        <w:t>R programming</w:t>
      </w:r>
      <w:r>
        <w:t>, a powerful and versatile tool renowned for its capabilities in statistical computing, data analysis, and graphical representation. As one of the most widely used languages in the fields of data science and analytics, R empowers users with an extensive suite of tools for processing and interpreting data, making it indispensable for statisticians, data scientists, and researchers.</w:t>
      </w:r>
    </w:p>
    <w:p w14:paraId="2333D253" w14:textId="77777777" w:rsidR="009370BF" w:rsidRDefault="009370BF" w:rsidP="009370BF">
      <w:pPr>
        <w:pStyle w:val="NormalWeb"/>
        <w:spacing w:line="360" w:lineRule="auto"/>
        <w:jc w:val="both"/>
      </w:pPr>
      <w:r>
        <w:t xml:space="preserve">The document begins with an in-depth theoretical overview, outlining the foundational aspects of R programming. This includes its history, unique features, advantages, disadvantages, and a detailed comparison with other programming languages like Python and MATLAB. Special emphasis is placed on the installation process and the practical benefits of adopting R for both academic and industrial applications. Real-world scenarios such as predictive </w:t>
      </w:r>
      <w:proofErr w:type="spellStart"/>
      <w:r>
        <w:t>modeling</w:t>
      </w:r>
      <w:proofErr w:type="spellEnd"/>
      <w:r>
        <w:t>, healthcare analytics, and financial forecasting are highlighted to illustrate the language's relevance and practicality.</w:t>
      </w:r>
    </w:p>
    <w:p w14:paraId="16188083" w14:textId="77777777" w:rsidR="009370BF" w:rsidRDefault="009370BF" w:rsidP="009370BF">
      <w:pPr>
        <w:pStyle w:val="NormalWeb"/>
        <w:spacing w:line="360" w:lineRule="auto"/>
        <w:jc w:val="both"/>
      </w:pPr>
      <w:r>
        <w:t xml:space="preserve">Following the theoretical section, this lab file presents </w:t>
      </w:r>
      <w:r>
        <w:rPr>
          <w:rStyle w:val="Strong"/>
        </w:rPr>
        <w:t>eight carefully designed R programs</w:t>
      </w:r>
      <w:r>
        <w:t>, each tailored to demonstrate core functionalities and practical use cases of the language. These programs range from basic operations, such as sorting and sampling, to more advanced statistical tasks like generating random numbers from standard distributions. Each program is accompanied by clear and concise comments, step-by-step explanations of the logic and syntax, and corresponding outputs to ensure comprehensive understanding.</w:t>
      </w:r>
    </w:p>
    <w:p w14:paraId="4506EA92" w14:textId="77777777" w:rsidR="009370BF" w:rsidRDefault="009370BF" w:rsidP="009370BF">
      <w:pPr>
        <w:pStyle w:val="NormalWeb"/>
        <w:spacing w:line="360" w:lineRule="auto"/>
        <w:jc w:val="both"/>
      </w:pPr>
      <w:r>
        <w:t xml:space="preserve">This lab file not only serves as a technical resource for understanding the basics of R programming but also aims to bridge the gap between theoretical concepts and real-world applications. It is designed to provide students and practitioners with the skills needed to effectively utilize R in diverse domains, including </w:t>
      </w:r>
      <w:r>
        <w:rPr>
          <w:rStyle w:val="Strong"/>
        </w:rPr>
        <w:t>data science, bioinformatics, academia, and business analytics</w:t>
      </w:r>
      <w:r>
        <w:t>.</w:t>
      </w:r>
    </w:p>
    <w:p w14:paraId="3561B9BB" w14:textId="77777777" w:rsidR="009370BF" w:rsidRDefault="009370BF" w:rsidP="009370BF">
      <w:pPr>
        <w:pStyle w:val="NormalWeb"/>
        <w:spacing w:line="360" w:lineRule="auto"/>
        <w:jc w:val="both"/>
      </w:pPr>
      <w:r>
        <w:t xml:space="preserve">By combining theoretical depth with hands-on practice, this document aspires to foster a deeper appreciation for R programming. It demonstrates how R can be leveraged to tackle complex computational problems, </w:t>
      </w:r>
      <w:proofErr w:type="spellStart"/>
      <w:r>
        <w:t>analyze</w:t>
      </w:r>
      <w:proofErr w:type="spellEnd"/>
      <w:r>
        <w:t xml:space="preserve"> large datasets, and create high-quality visualizations. This blend of theory and practice makes the lab file an invaluable resource for both learning and applying R programming in practical scenarios.</w:t>
      </w:r>
    </w:p>
    <w:p w14:paraId="245EC7A6" w14:textId="77777777" w:rsidR="00953EA0" w:rsidRDefault="00953EA0" w:rsidP="002C04CA">
      <w:pPr>
        <w:jc w:val="center"/>
        <w:rPr>
          <w:b/>
          <w:color w:val="0000FF"/>
          <w:sz w:val="30"/>
          <w:szCs w:val="30"/>
        </w:rPr>
      </w:pPr>
    </w:p>
    <w:p w14:paraId="6A6BA5D4" w14:textId="77777777" w:rsidR="00953EA0" w:rsidRDefault="00953EA0" w:rsidP="002C04CA">
      <w:pPr>
        <w:jc w:val="center"/>
        <w:rPr>
          <w:b/>
          <w:color w:val="0000FF"/>
          <w:sz w:val="30"/>
          <w:szCs w:val="30"/>
        </w:rPr>
      </w:pPr>
    </w:p>
    <w:p w14:paraId="40AD425F" w14:textId="77777777" w:rsidR="00953EA0" w:rsidRDefault="00953EA0" w:rsidP="002C04CA">
      <w:pPr>
        <w:jc w:val="center"/>
        <w:rPr>
          <w:b/>
          <w:color w:val="0000FF"/>
          <w:sz w:val="30"/>
          <w:szCs w:val="30"/>
        </w:rPr>
      </w:pPr>
    </w:p>
    <w:p w14:paraId="07FBCA48" w14:textId="6D04D42F" w:rsidR="003E1086" w:rsidRDefault="003E1086" w:rsidP="005852FB">
      <w:pPr>
        <w:jc w:val="center"/>
        <w:rPr>
          <w:b/>
          <w:color w:val="4F81BD" w:themeColor="accent1"/>
          <w:sz w:val="30"/>
          <w:szCs w:val="30"/>
        </w:rPr>
      </w:pPr>
      <w:r w:rsidRPr="003E1086">
        <w:rPr>
          <w:b/>
          <w:color w:val="4F81BD" w:themeColor="accent1"/>
          <w:sz w:val="30"/>
          <w:szCs w:val="30"/>
        </w:rPr>
        <w:t>ACKNOWLEDGEMENT</w:t>
      </w:r>
    </w:p>
    <w:p w14:paraId="15FC5E33" w14:textId="77777777" w:rsidR="003E1086" w:rsidRDefault="003E1086" w:rsidP="003E1086">
      <w:pPr>
        <w:pStyle w:val="NormalWeb"/>
        <w:spacing w:line="360" w:lineRule="auto"/>
        <w:jc w:val="both"/>
      </w:pPr>
    </w:p>
    <w:p w14:paraId="5F885D07" w14:textId="20B9FCE0" w:rsidR="005026B5" w:rsidRDefault="005026B5" w:rsidP="005026B5">
      <w:pPr>
        <w:pStyle w:val="NormalWeb"/>
        <w:spacing w:line="360" w:lineRule="auto"/>
        <w:jc w:val="both"/>
      </w:pPr>
      <w:r>
        <w:t xml:space="preserve">I would like to extend my heartfelt gratitude to </w:t>
      </w:r>
      <w:r>
        <w:rPr>
          <w:rStyle w:val="Strong"/>
        </w:rPr>
        <w:t>Assistant Prof. M</w:t>
      </w:r>
      <w:r w:rsidR="004116FA">
        <w:rPr>
          <w:rStyle w:val="Strong"/>
        </w:rPr>
        <w:t>s.</w:t>
      </w:r>
      <w:r>
        <w:rPr>
          <w:rStyle w:val="Strong"/>
        </w:rPr>
        <w:t xml:space="preserve"> Manali Singh</w:t>
      </w:r>
      <w:r>
        <w:t xml:space="preserve"> of the </w:t>
      </w:r>
      <w:r>
        <w:rPr>
          <w:rStyle w:val="Strong"/>
        </w:rPr>
        <w:t>Computer Science and Business Department</w:t>
      </w:r>
      <w:r>
        <w:t xml:space="preserve"> for her unwavering support, guidance, and invaluable insights throughout the preparation of this lab file. Her exceptional mentorship and expertise in R programming and statistical computing have been instrumental in shaping the quality and technical accuracy of this document. Her constructive feedback and timely suggestions helped refine the theoretical and practical components, ensuring a comprehensive understanding of the subject.</w:t>
      </w:r>
    </w:p>
    <w:p w14:paraId="0D65C7BD" w14:textId="77777777" w:rsidR="005026B5" w:rsidRDefault="005026B5" w:rsidP="005026B5">
      <w:pPr>
        <w:pStyle w:val="NormalWeb"/>
        <w:spacing w:line="360" w:lineRule="auto"/>
        <w:jc w:val="both"/>
      </w:pPr>
      <w:r>
        <w:t>I am also profoundly grateful to my peers and collaborators for their cooperation and encouragement during this process. Their collective inputs and shared knowledge contributed significantly to the successful completion of this lab file.</w:t>
      </w:r>
    </w:p>
    <w:p w14:paraId="14AC4A3F" w14:textId="77777777" w:rsidR="005026B5" w:rsidRDefault="005026B5" w:rsidP="005026B5">
      <w:pPr>
        <w:pStyle w:val="NormalWeb"/>
        <w:spacing w:line="360" w:lineRule="auto"/>
        <w:jc w:val="both"/>
      </w:pPr>
      <w:r>
        <w:t xml:space="preserve">Furthermore, this work reflects the academic rigor and collaborative environment fostered by the </w:t>
      </w:r>
      <w:r>
        <w:rPr>
          <w:rStyle w:val="Strong"/>
        </w:rPr>
        <w:t>Computer Science and Business Department at Madhav Institute of Technology and Science (MITS)</w:t>
      </w:r>
      <w:r>
        <w:t>. The resources and support provided by the department, including access to computing facilities, technical documentation, and research materials, have been pivotal in the seamless execution of this project.</w:t>
      </w:r>
    </w:p>
    <w:p w14:paraId="30A90949" w14:textId="33309608" w:rsidR="005026B5" w:rsidRDefault="005026B5" w:rsidP="005026B5">
      <w:pPr>
        <w:pStyle w:val="NormalWeb"/>
        <w:spacing w:line="360" w:lineRule="auto"/>
        <w:jc w:val="both"/>
      </w:pPr>
      <w:r>
        <w:t xml:space="preserve">Lastly, I dedicate this effort to my family for their unwavering support and motivation, which have been my constant source of inspiration. This acknowledgment also extends to everyone who has indirectly contributed to this </w:t>
      </w:r>
      <w:r w:rsidR="00E9061C">
        <w:t>endeavour</w:t>
      </w:r>
      <w:r>
        <w:t xml:space="preserve"> by providing a conducive learning environment.</w:t>
      </w:r>
    </w:p>
    <w:p w14:paraId="3608FFCA" w14:textId="77777777" w:rsidR="00B36719" w:rsidRDefault="00B36719" w:rsidP="005026B5">
      <w:pPr>
        <w:pStyle w:val="NormalWeb"/>
        <w:spacing w:line="360" w:lineRule="auto"/>
        <w:jc w:val="both"/>
      </w:pPr>
    </w:p>
    <w:p w14:paraId="3361EE3C" w14:textId="77777777" w:rsidR="00B36719" w:rsidRDefault="00B36719" w:rsidP="005026B5">
      <w:pPr>
        <w:pStyle w:val="NormalWeb"/>
        <w:spacing w:line="360" w:lineRule="auto"/>
        <w:jc w:val="both"/>
      </w:pPr>
    </w:p>
    <w:p w14:paraId="621D4B7C" w14:textId="77777777" w:rsidR="00B36719" w:rsidRDefault="00B36719" w:rsidP="005026B5">
      <w:pPr>
        <w:pStyle w:val="NormalWeb"/>
        <w:spacing w:line="360" w:lineRule="auto"/>
        <w:jc w:val="both"/>
      </w:pPr>
    </w:p>
    <w:p w14:paraId="432F16E1" w14:textId="77777777" w:rsidR="00B36719" w:rsidRDefault="00B36719" w:rsidP="005026B5">
      <w:pPr>
        <w:pStyle w:val="NormalWeb"/>
        <w:spacing w:line="360" w:lineRule="auto"/>
        <w:jc w:val="both"/>
      </w:pPr>
    </w:p>
    <w:p w14:paraId="5348413C" w14:textId="61C1BC7B" w:rsidR="00B36719" w:rsidRDefault="00B36719" w:rsidP="00B36719">
      <w:pPr>
        <w:pStyle w:val="NormalWeb"/>
        <w:spacing w:before="0" w:beforeAutospacing="0" w:after="0" w:afterAutospacing="0"/>
        <w:jc w:val="both"/>
      </w:pPr>
      <w:r>
        <w:t xml:space="preserve">                                                                                                                                                 ---------------------</w:t>
      </w:r>
      <w:r w:rsidR="00FA750F">
        <w:t>-</w:t>
      </w:r>
    </w:p>
    <w:p w14:paraId="10B6E61D" w14:textId="3EEE3D74" w:rsidR="00B36719" w:rsidRPr="00B36719" w:rsidRDefault="00B36719" w:rsidP="00B36719">
      <w:pPr>
        <w:pStyle w:val="NormalWeb"/>
        <w:spacing w:before="0" w:beforeAutospacing="0" w:after="0" w:afterAutospacing="0"/>
        <w:jc w:val="both"/>
        <w:rPr>
          <w:b/>
          <w:bCs/>
        </w:rPr>
      </w:pPr>
      <w:r w:rsidRPr="00B36719">
        <w:rPr>
          <w:b/>
          <w:bCs/>
        </w:rPr>
        <w:t xml:space="preserve">                                                                                                                                                    Shivam Singh</w:t>
      </w:r>
    </w:p>
    <w:p w14:paraId="7EF90EE6" w14:textId="54C2711B" w:rsidR="00B36719" w:rsidRPr="00B36719" w:rsidRDefault="00B36719" w:rsidP="00B36719">
      <w:pPr>
        <w:pStyle w:val="NormalWeb"/>
        <w:spacing w:before="0" w:beforeAutospacing="0" w:after="0" w:afterAutospacing="0"/>
        <w:jc w:val="both"/>
        <w:rPr>
          <w:b/>
          <w:bCs/>
        </w:rPr>
      </w:pPr>
      <w:r w:rsidRPr="00B36719">
        <w:rPr>
          <w:b/>
          <w:bCs/>
        </w:rPr>
        <w:t xml:space="preserve">                                                                                                                                                   0901MC211059</w:t>
      </w:r>
    </w:p>
    <w:p w14:paraId="404D08BF" w14:textId="77777777" w:rsidR="003E1086" w:rsidRPr="003E1086" w:rsidRDefault="003E1086" w:rsidP="002C04CA">
      <w:pPr>
        <w:jc w:val="center"/>
        <w:rPr>
          <w:b/>
          <w:color w:val="4F81BD" w:themeColor="accent1"/>
          <w:sz w:val="30"/>
          <w:szCs w:val="30"/>
        </w:rPr>
      </w:pPr>
    </w:p>
    <w:p w14:paraId="6876C42F" w14:textId="77777777" w:rsidR="00953EA0" w:rsidRDefault="00953EA0" w:rsidP="002C04CA">
      <w:pPr>
        <w:jc w:val="center"/>
        <w:rPr>
          <w:b/>
          <w:color w:val="0000FF"/>
          <w:sz w:val="30"/>
          <w:szCs w:val="30"/>
        </w:rPr>
      </w:pPr>
    </w:p>
    <w:p w14:paraId="59EFC43B" w14:textId="77777777" w:rsidR="00953EA0" w:rsidRDefault="00953EA0" w:rsidP="002C04CA">
      <w:pPr>
        <w:jc w:val="center"/>
        <w:rPr>
          <w:b/>
          <w:color w:val="0000FF"/>
          <w:sz w:val="30"/>
          <w:szCs w:val="30"/>
        </w:rPr>
      </w:pPr>
    </w:p>
    <w:p w14:paraId="647FE1A6" w14:textId="19008CF3" w:rsidR="000C06F3" w:rsidRDefault="000C06F3" w:rsidP="000C06F3">
      <w:pPr>
        <w:spacing w:before="100" w:beforeAutospacing="1" w:after="100" w:afterAutospacing="1" w:line="240" w:lineRule="auto"/>
        <w:jc w:val="center"/>
        <w:outlineLvl w:val="1"/>
        <w:rPr>
          <w:rFonts w:ascii="Times New Roman" w:eastAsia="Times New Roman" w:hAnsi="Times New Roman" w:cs="Times New Roman"/>
          <w:b/>
          <w:bCs/>
          <w:color w:val="4F81BD" w:themeColor="accent1"/>
          <w:sz w:val="36"/>
          <w:szCs w:val="36"/>
          <w:lang w:val="en-IN" w:eastAsia="en-IN"/>
        </w:rPr>
      </w:pPr>
      <w:r w:rsidRPr="000C06F3">
        <w:rPr>
          <w:rFonts w:ascii="Times New Roman" w:eastAsia="Times New Roman" w:hAnsi="Times New Roman" w:cs="Times New Roman"/>
          <w:b/>
          <w:bCs/>
          <w:color w:val="4F81BD" w:themeColor="accent1"/>
          <w:sz w:val="36"/>
          <w:szCs w:val="36"/>
          <w:lang w:val="en-IN" w:eastAsia="en-IN"/>
        </w:rPr>
        <w:t>Table of Contents</w:t>
      </w:r>
    </w:p>
    <w:p w14:paraId="178F2799" w14:textId="77777777" w:rsidR="000C06F3" w:rsidRPr="000C06F3" w:rsidRDefault="000C06F3" w:rsidP="000C06F3">
      <w:pPr>
        <w:spacing w:before="100" w:beforeAutospacing="1" w:after="100" w:afterAutospacing="1" w:line="240" w:lineRule="auto"/>
        <w:jc w:val="center"/>
        <w:outlineLvl w:val="1"/>
        <w:rPr>
          <w:rFonts w:ascii="Times New Roman" w:eastAsia="Times New Roman" w:hAnsi="Times New Roman" w:cs="Times New Roman"/>
          <w:b/>
          <w:bCs/>
          <w:color w:val="4F81BD" w:themeColor="accent1"/>
          <w:sz w:val="36"/>
          <w:szCs w:val="36"/>
          <w:lang w:val="en-IN" w:eastAsia="en-IN"/>
        </w:rPr>
      </w:pPr>
    </w:p>
    <w:tbl>
      <w:tblPr>
        <w:tblStyle w:val="TableGridLight"/>
        <w:tblW w:w="0" w:type="auto"/>
        <w:tblLook w:val="04A0" w:firstRow="1" w:lastRow="0" w:firstColumn="1" w:lastColumn="0" w:noHBand="0" w:noVBand="1"/>
      </w:tblPr>
      <w:tblGrid>
        <w:gridCol w:w="10621"/>
      </w:tblGrid>
      <w:tr w:rsidR="00DC1650" w:rsidRPr="000C06F3" w14:paraId="447F404B" w14:textId="77777777" w:rsidTr="004306CB">
        <w:tc>
          <w:tcPr>
            <w:tcW w:w="10847" w:type="dxa"/>
          </w:tcPr>
          <w:p w14:paraId="56DF02E7" w14:textId="77777777" w:rsidR="00DC1650" w:rsidRPr="000C06F3" w:rsidRDefault="00DC1650" w:rsidP="002D1348">
            <w:pPr>
              <w:numPr>
                <w:ilvl w:val="0"/>
                <w:numId w:val="20"/>
              </w:numPr>
              <w:spacing w:before="100" w:beforeAutospacing="1" w:after="100" w:afterAutospacing="1" w:line="360" w:lineRule="auto"/>
              <w:rPr>
                <w:rFonts w:ascii="Times New Roman" w:eastAsia="Times New Roman" w:hAnsi="Times New Roman" w:cs="Times New Roman"/>
                <w:sz w:val="24"/>
                <w:szCs w:val="24"/>
                <w:lang w:val="en-IN" w:eastAsia="en-IN"/>
              </w:rPr>
            </w:pPr>
            <w:r w:rsidRPr="000C06F3">
              <w:rPr>
                <w:rFonts w:ascii="Times New Roman" w:eastAsia="Times New Roman" w:hAnsi="Times New Roman" w:cs="Times New Roman"/>
                <w:b/>
                <w:bCs/>
                <w:sz w:val="24"/>
                <w:szCs w:val="24"/>
                <w:lang w:val="en-IN" w:eastAsia="en-IN"/>
              </w:rPr>
              <w:t>Theoretical Background of R Programming</w:t>
            </w:r>
            <w:r w:rsidRPr="000C06F3">
              <w:rPr>
                <w:rFonts w:ascii="Times New Roman" w:eastAsia="Times New Roman" w:hAnsi="Times New Roman" w:cs="Times New Roman"/>
                <w:sz w:val="24"/>
                <w:szCs w:val="24"/>
                <w:lang w:val="en-IN" w:eastAsia="en-IN"/>
              </w:rPr>
              <w:br/>
              <w:t>1.1 What is R Programming?</w:t>
            </w:r>
            <w:r w:rsidRPr="000C06F3">
              <w:rPr>
                <w:rFonts w:ascii="Times New Roman" w:eastAsia="Times New Roman" w:hAnsi="Times New Roman" w:cs="Times New Roman"/>
                <w:sz w:val="24"/>
                <w:szCs w:val="24"/>
                <w:lang w:val="en-IN" w:eastAsia="en-IN"/>
              </w:rPr>
              <w:br/>
              <w:t>1.2 Features of R Programming</w:t>
            </w:r>
            <w:r w:rsidRPr="000C06F3">
              <w:rPr>
                <w:rFonts w:ascii="Times New Roman" w:eastAsia="Times New Roman" w:hAnsi="Times New Roman" w:cs="Times New Roman"/>
                <w:sz w:val="24"/>
                <w:szCs w:val="24"/>
                <w:lang w:val="en-IN" w:eastAsia="en-IN"/>
              </w:rPr>
              <w:br/>
              <w:t>1.3 Advantages and Disadvantages of R Programming</w:t>
            </w:r>
            <w:r w:rsidRPr="000C06F3">
              <w:rPr>
                <w:rFonts w:ascii="Times New Roman" w:eastAsia="Times New Roman" w:hAnsi="Times New Roman" w:cs="Times New Roman"/>
                <w:sz w:val="24"/>
                <w:szCs w:val="24"/>
                <w:lang w:val="en-IN" w:eastAsia="en-IN"/>
              </w:rPr>
              <w:br/>
              <w:t>1.4 Real-Life Applications of R Programming</w:t>
            </w:r>
            <w:r w:rsidRPr="000C06F3">
              <w:rPr>
                <w:rFonts w:ascii="Times New Roman" w:eastAsia="Times New Roman" w:hAnsi="Times New Roman" w:cs="Times New Roman"/>
                <w:sz w:val="24"/>
                <w:szCs w:val="24"/>
                <w:lang w:val="en-IN" w:eastAsia="en-IN"/>
              </w:rPr>
              <w:br/>
              <w:t>1.5 Why and How is R Different from Other Programming Languages?</w:t>
            </w:r>
          </w:p>
        </w:tc>
      </w:tr>
      <w:tr w:rsidR="00DC1650" w:rsidRPr="000C06F3" w14:paraId="008916FD" w14:textId="77777777" w:rsidTr="004306CB">
        <w:tc>
          <w:tcPr>
            <w:tcW w:w="10847" w:type="dxa"/>
          </w:tcPr>
          <w:p w14:paraId="60D2580F" w14:textId="77777777" w:rsidR="00DC1650" w:rsidRPr="000C06F3" w:rsidRDefault="00DC1650" w:rsidP="002D1348">
            <w:pPr>
              <w:numPr>
                <w:ilvl w:val="0"/>
                <w:numId w:val="20"/>
              </w:numPr>
              <w:spacing w:before="100" w:beforeAutospacing="1" w:after="100" w:afterAutospacing="1" w:line="360" w:lineRule="auto"/>
              <w:rPr>
                <w:rFonts w:ascii="Times New Roman" w:eastAsia="Times New Roman" w:hAnsi="Times New Roman" w:cs="Times New Roman"/>
                <w:sz w:val="24"/>
                <w:szCs w:val="24"/>
                <w:lang w:val="en-IN" w:eastAsia="en-IN"/>
              </w:rPr>
            </w:pPr>
            <w:r w:rsidRPr="000C06F3">
              <w:rPr>
                <w:rFonts w:ascii="Times New Roman" w:eastAsia="Times New Roman" w:hAnsi="Times New Roman" w:cs="Times New Roman"/>
                <w:b/>
                <w:bCs/>
                <w:sz w:val="24"/>
                <w:szCs w:val="24"/>
                <w:lang w:val="en-IN" w:eastAsia="en-IN"/>
              </w:rPr>
              <w:t>Practical Implementation of R Programs</w:t>
            </w:r>
            <w:r w:rsidRPr="000C06F3">
              <w:rPr>
                <w:rFonts w:ascii="Times New Roman" w:eastAsia="Times New Roman" w:hAnsi="Times New Roman" w:cs="Times New Roman"/>
                <w:sz w:val="24"/>
                <w:szCs w:val="24"/>
                <w:lang w:val="en-IN" w:eastAsia="en-IN"/>
              </w:rPr>
              <w:br/>
              <w:t>2.1 R Program to Sample from a Population</w:t>
            </w:r>
            <w:r w:rsidRPr="000C06F3">
              <w:rPr>
                <w:rFonts w:ascii="Times New Roman" w:eastAsia="Times New Roman" w:hAnsi="Times New Roman" w:cs="Times New Roman"/>
                <w:sz w:val="24"/>
                <w:szCs w:val="24"/>
                <w:lang w:val="en-IN" w:eastAsia="en-IN"/>
              </w:rPr>
              <w:br/>
              <w:t>2.2 R Program to Find Minimum and Maximum</w:t>
            </w:r>
            <w:r w:rsidRPr="000C06F3">
              <w:rPr>
                <w:rFonts w:ascii="Times New Roman" w:eastAsia="Times New Roman" w:hAnsi="Times New Roman" w:cs="Times New Roman"/>
                <w:sz w:val="24"/>
                <w:szCs w:val="24"/>
                <w:lang w:val="en-IN" w:eastAsia="en-IN"/>
              </w:rPr>
              <w:br/>
              <w:t>2.3 R Program to Sort a Vector</w:t>
            </w:r>
            <w:r w:rsidRPr="000C06F3">
              <w:rPr>
                <w:rFonts w:ascii="Times New Roman" w:eastAsia="Times New Roman" w:hAnsi="Times New Roman" w:cs="Times New Roman"/>
                <w:sz w:val="24"/>
                <w:szCs w:val="24"/>
                <w:lang w:val="en-IN" w:eastAsia="en-IN"/>
              </w:rPr>
              <w:br/>
              <w:t>2.4 R "Hello World" Program</w:t>
            </w:r>
            <w:r w:rsidRPr="000C06F3">
              <w:rPr>
                <w:rFonts w:ascii="Times New Roman" w:eastAsia="Times New Roman" w:hAnsi="Times New Roman" w:cs="Times New Roman"/>
                <w:sz w:val="24"/>
                <w:szCs w:val="24"/>
                <w:lang w:val="en-IN" w:eastAsia="en-IN"/>
              </w:rPr>
              <w:br/>
              <w:t>2.5 R Program to Add Two Vectors</w:t>
            </w:r>
            <w:r w:rsidRPr="000C06F3">
              <w:rPr>
                <w:rFonts w:ascii="Times New Roman" w:eastAsia="Times New Roman" w:hAnsi="Times New Roman" w:cs="Times New Roman"/>
                <w:sz w:val="24"/>
                <w:szCs w:val="24"/>
                <w:lang w:val="en-IN" w:eastAsia="en-IN"/>
              </w:rPr>
              <w:br/>
              <w:t>2.6 R Program to Calculate Sum, Mean, and Product of a Vector</w:t>
            </w:r>
            <w:r w:rsidRPr="000C06F3">
              <w:rPr>
                <w:rFonts w:ascii="Times New Roman" w:eastAsia="Times New Roman" w:hAnsi="Times New Roman" w:cs="Times New Roman"/>
                <w:sz w:val="24"/>
                <w:szCs w:val="24"/>
                <w:lang w:val="en-IN" w:eastAsia="en-IN"/>
              </w:rPr>
              <w:br/>
              <w:t>2.7 R Program to Take Input from the User</w:t>
            </w:r>
            <w:r w:rsidRPr="000C06F3">
              <w:rPr>
                <w:rFonts w:ascii="Times New Roman" w:eastAsia="Times New Roman" w:hAnsi="Times New Roman" w:cs="Times New Roman"/>
                <w:sz w:val="24"/>
                <w:szCs w:val="24"/>
                <w:lang w:val="en-IN" w:eastAsia="en-IN"/>
              </w:rPr>
              <w:br/>
              <w:t>2.8 R Program to Generate Random Numbers from Standard Distributions</w:t>
            </w:r>
          </w:p>
        </w:tc>
      </w:tr>
    </w:tbl>
    <w:p w14:paraId="4377C6C4" w14:textId="77777777" w:rsidR="000C06F3" w:rsidRPr="000C06F3" w:rsidRDefault="000C06F3" w:rsidP="000C06F3">
      <w:pPr>
        <w:jc w:val="center"/>
        <w:rPr>
          <w:b/>
          <w:color w:val="4F81BD" w:themeColor="accent1"/>
          <w:sz w:val="30"/>
          <w:szCs w:val="30"/>
        </w:rPr>
      </w:pPr>
    </w:p>
    <w:p w14:paraId="13E48F74" w14:textId="77777777" w:rsidR="000C06F3" w:rsidRDefault="000C06F3" w:rsidP="003C565C">
      <w:pPr>
        <w:rPr>
          <w:b/>
          <w:color w:val="0000FF"/>
          <w:sz w:val="30"/>
          <w:szCs w:val="30"/>
        </w:rPr>
      </w:pPr>
    </w:p>
    <w:p w14:paraId="7B06323F" w14:textId="77777777" w:rsidR="000C06F3" w:rsidRDefault="000C06F3" w:rsidP="003C565C">
      <w:pPr>
        <w:rPr>
          <w:b/>
          <w:color w:val="0000FF"/>
          <w:sz w:val="30"/>
          <w:szCs w:val="30"/>
        </w:rPr>
      </w:pPr>
    </w:p>
    <w:p w14:paraId="3E01477B" w14:textId="77777777" w:rsidR="000C06F3" w:rsidRDefault="000C06F3" w:rsidP="003C565C">
      <w:pPr>
        <w:rPr>
          <w:b/>
          <w:color w:val="0000FF"/>
          <w:sz w:val="30"/>
          <w:szCs w:val="30"/>
        </w:rPr>
      </w:pPr>
    </w:p>
    <w:p w14:paraId="34D8DEFF" w14:textId="77777777" w:rsidR="000C06F3" w:rsidRDefault="000C06F3" w:rsidP="003C565C">
      <w:pPr>
        <w:rPr>
          <w:b/>
          <w:color w:val="0000FF"/>
          <w:sz w:val="30"/>
          <w:szCs w:val="30"/>
        </w:rPr>
      </w:pPr>
    </w:p>
    <w:p w14:paraId="4D9713B9" w14:textId="77777777" w:rsidR="000C06F3" w:rsidRDefault="000C06F3" w:rsidP="003C565C">
      <w:pPr>
        <w:rPr>
          <w:b/>
          <w:color w:val="0000FF"/>
          <w:sz w:val="30"/>
          <w:szCs w:val="30"/>
        </w:rPr>
      </w:pPr>
    </w:p>
    <w:p w14:paraId="22D2528C" w14:textId="77777777" w:rsidR="000C06F3" w:rsidRDefault="000C06F3" w:rsidP="003C565C">
      <w:pPr>
        <w:rPr>
          <w:b/>
          <w:color w:val="0000FF"/>
          <w:sz w:val="30"/>
          <w:szCs w:val="30"/>
        </w:rPr>
      </w:pPr>
    </w:p>
    <w:p w14:paraId="44B06C11" w14:textId="77777777" w:rsidR="000C06F3" w:rsidRDefault="000C06F3" w:rsidP="003C565C">
      <w:pPr>
        <w:rPr>
          <w:b/>
          <w:color w:val="0000FF"/>
          <w:sz w:val="30"/>
          <w:szCs w:val="30"/>
        </w:rPr>
      </w:pPr>
    </w:p>
    <w:p w14:paraId="795558C8" w14:textId="77777777" w:rsidR="000C06F3" w:rsidRDefault="000C06F3" w:rsidP="003C565C">
      <w:pPr>
        <w:rPr>
          <w:b/>
          <w:color w:val="0000FF"/>
          <w:sz w:val="30"/>
          <w:szCs w:val="30"/>
        </w:rPr>
      </w:pPr>
    </w:p>
    <w:p w14:paraId="0DBA37EC" w14:textId="77777777" w:rsidR="00A7091A" w:rsidRDefault="00A7091A" w:rsidP="00056DE9">
      <w:pPr>
        <w:jc w:val="center"/>
        <w:rPr>
          <w:b/>
          <w:color w:val="4F81BD" w:themeColor="accent1"/>
          <w:sz w:val="36"/>
          <w:szCs w:val="36"/>
          <w:u w:val="single"/>
        </w:rPr>
      </w:pPr>
    </w:p>
    <w:p w14:paraId="7FDBAAF7" w14:textId="3C000E29" w:rsidR="00056DE9" w:rsidRPr="00A7091A" w:rsidRDefault="00056DE9" w:rsidP="00A7091A">
      <w:pPr>
        <w:jc w:val="center"/>
        <w:rPr>
          <w:b/>
          <w:color w:val="4F81BD" w:themeColor="accent1"/>
          <w:sz w:val="36"/>
          <w:szCs w:val="36"/>
          <w:u w:val="single"/>
        </w:rPr>
      </w:pPr>
      <w:r w:rsidRPr="00FC7F02">
        <w:rPr>
          <w:b/>
          <w:color w:val="4F81BD" w:themeColor="accent1"/>
          <w:sz w:val="36"/>
          <w:szCs w:val="36"/>
          <w:u w:val="single"/>
        </w:rPr>
        <w:t>R Programming</w:t>
      </w:r>
    </w:p>
    <w:p w14:paraId="6BBB5453" w14:textId="48EB06A2" w:rsidR="004547CB" w:rsidRPr="004547CB" w:rsidRDefault="004547CB" w:rsidP="004547CB">
      <w:pPr>
        <w:spacing w:before="100" w:beforeAutospacing="1" w:after="100" w:afterAutospacing="1" w:line="360" w:lineRule="auto"/>
        <w:jc w:val="both"/>
        <w:outlineLvl w:val="2"/>
        <w:rPr>
          <w:rFonts w:ascii="Times New Roman" w:eastAsia="Times New Roman" w:hAnsi="Times New Roman" w:cs="Times New Roman"/>
          <w:b/>
          <w:bCs/>
          <w:sz w:val="27"/>
          <w:szCs w:val="27"/>
          <w:lang w:val="en-IN" w:eastAsia="en-IN"/>
        </w:rPr>
      </w:pPr>
      <w:r>
        <w:rPr>
          <w:rFonts w:ascii="Times New Roman" w:eastAsia="Times New Roman" w:hAnsi="Times New Roman" w:cs="Times New Roman"/>
          <w:b/>
          <w:bCs/>
          <w:sz w:val="27"/>
          <w:szCs w:val="27"/>
          <w:lang w:val="en-IN" w:eastAsia="en-IN"/>
        </w:rPr>
        <w:t xml:space="preserve">1.1 </w:t>
      </w:r>
      <w:r w:rsidRPr="004547CB">
        <w:rPr>
          <w:rFonts w:ascii="Times New Roman" w:eastAsia="Times New Roman" w:hAnsi="Times New Roman" w:cs="Times New Roman"/>
          <w:b/>
          <w:bCs/>
          <w:sz w:val="27"/>
          <w:szCs w:val="27"/>
          <w:lang w:val="en-IN" w:eastAsia="en-IN"/>
        </w:rPr>
        <w:t>What is R Programming?</w:t>
      </w:r>
    </w:p>
    <w:p w14:paraId="0C9ED530" w14:textId="77777777" w:rsidR="004547CB" w:rsidRDefault="004547CB" w:rsidP="004547CB">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547CB">
        <w:rPr>
          <w:rFonts w:ascii="Times New Roman" w:eastAsia="Times New Roman" w:hAnsi="Times New Roman" w:cs="Times New Roman"/>
          <w:sz w:val="24"/>
          <w:szCs w:val="24"/>
          <w:lang w:val="en-IN" w:eastAsia="en-IN"/>
        </w:rPr>
        <w:t xml:space="preserve">R is a versatile and powerful programming language specifically designed for statistical computing, data analysis, and graphical representation. Originating from the S language developed at Bell Laboratories, R is an open-source language maintained by the R Foundation for Statistical Computing. Its popularity stems from its simplicity, flexibility, and the extensive range of packages available for data manipulation, </w:t>
      </w:r>
      <w:proofErr w:type="spellStart"/>
      <w:r w:rsidRPr="004547CB">
        <w:rPr>
          <w:rFonts w:ascii="Times New Roman" w:eastAsia="Times New Roman" w:hAnsi="Times New Roman" w:cs="Times New Roman"/>
          <w:sz w:val="24"/>
          <w:szCs w:val="24"/>
          <w:lang w:val="en-IN" w:eastAsia="en-IN"/>
        </w:rPr>
        <w:t>modeling</w:t>
      </w:r>
      <w:proofErr w:type="spellEnd"/>
      <w:r w:rsidRPr="004547CB">
        <w:rPr>
          <w:rFonts w:ascii="Times New Roman" w:eastAsia="Times New Roman" w:hAnsi="Times New Roman" w:cs="Times New Roman"/>
          <w:sz w:val="24"/>
          <w:szCs w:val="24"/>
          <w:lang w:val="en-IN" w:eastAsia="en-IN"/>
        </w:rPr>
        <w:t>, and visualization.</w:t>
      </w:r>
    </w:p>
    <w:p w14:paraId="38D2688B" w14:textId="4E49DE7D" w:rsidR="004547CB" w:rsidRDefault="004547CB" w:rsidP="00E56B02">
      <w:pPr>
        <w:spacing w:before="100" w:beforeAutospacing="1" w:after="100" w:afterAutospacing="1" w:line="360" w:lineRule="auto"/>
        <w:jc w:val="center"/>
        <w:rPr>
          <w:rFonts w:ascii="Times New Roman" w:eastAsia="Times New Roman" w:hAnsi="Times New Roman" w:cs="Times New Roman"/>
          <w:sz w:val="24"/>
          <w:szCs w:val="24"/>
          <w:lang w:val="en-IN" w:eastAsia="en-IN"/>
        </w:rPr>
      </w:pPr>
      <w:r>
        <w:rPr>
          <w:noProof/>
        </w:rPr>
        <w:drawing>
          <wp:inline distT="0" distB="0" distL="0" distR="0" wp14:anchorId="18A60BEF" wp14:editId="3E49427C">
            <wp:extent cx="5486400" cy="2780725"/>
            <wp:effectExtent l="0" t="0" r="0" b="635"/>
            <wp:docPr id="2116824158" name="Picture 9" descr="R Programming. Introduction of R R is a statistical… | by Gangeshwar  Nashin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Programming. Introduction of R R is a statistical… | by Gangeshwar  Nashine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5356" cy="2800469"/>
                    </a:xfrm>
                    <a:prstGeom prst="rect">
                      <a:avLst/>
                    </a:prstGeom>
                    <a:noFill/>
                    <a:ln>
                      <a:noFill/>
                    </a:ln>
                  </pic:spPr>
                </pic:pic>
              </a:graphicData>
            </a:graphic>
          </wp:inline>
        </w:drawing>
      </w:r>
    </w:p>
    <w:p w14:paraId="31921A2A" w14:textId="689DAEA8" w:rsidR="00172854" w:rsidRDefault="00BB32EB" w:rsidP="00BB32EB">
      <w:pPr>
        <w:spacing w:before="100" w:beforeAutospacing="1" w:after="100" w:afterAutospacing="1" w:line="360" w:lineRule="auto"/>
        <w:jc w:val="center"/>
        <w:rPr>
          <w:rFonts w:ascii="Times New Roman" w:eastAsia="Times New Roman" w:hAnsi="Times New Roman" w:cs="Times New Roman"/>
          <w:b/>
          <w:bCs/>
          <w:sz w:val="24"/>
          <w:szCs w:val="24"/>
          <w:lang w:val="en-IN" w:eastAsia="en-IN"/>
        </w:rPr>
      </w:pPr>
      <w:r w:rsidRPr="00BB32EB">
        <w:rPr>
          <w:rFonts w:ascii="Times New Roman" w:eastAsia="Times New Roman" w:hAnsi="Times New Roman" w:cs="Times New Roman"/>
          <w:b/>
          <w:bCs/>
          <w:sz w:val="24"/>
          <w:szCs w:val="24"/>
          <w:lang w:val="en-IN" w:eastAsia="en-IN"/>
        </w:rPr>
        <w:t>Fig</w:t>
      </w:r>
      <w:r>
        <w:rPr>
          <w:rFonts w:ascii="Times New Roman" w:eastAsia="Times New Roman" w:hAnsi="Times New Roman" w:cs="Times New Roman"/>
          <w:b/>
          <w:bCs/>
          <w:sz w:val="24"/>
          <w:szCs w:val="24"/>
          <w:lang w:val="en-IN" w:eastAsia="en-IN"/>
        </w:rPr>
        <w:t xml:space="preserve"> 1.</w:t>
      </w:r>
      <w:r w:rsidRPr="00BB32EB">
        <w:rPr>
          <w:rFonts w:ascii="Times New Roman" w:eastAsia="Times New Roman" w:hAnsi="Times New Roman" w:cs="Times New Roman"/>
          <w:b/>
          <w:bCs/>
          <w:sz w:val="24"/>
          <w:szCs w:val="24"/>
          <w:lang w:val="en-IN" w:eastAsia="en-IN"/>
        </w:rPr>
        <w:t xml:space="preserve"> R Programming</w:t>
      </w:r>
    </w:p>
    <w:p w14:paraId="6809C17A" w14:textId="77777777" w:rsidR="005D2D1D" w:rsidRPr="004547CB" w:rsidRDefault="005D2D1D" w:rsidP="00BB32EB">
      <w:pPr>
        <w:spacing w:before="100" w:beforeAutospacing="1" w:after="100" w:afterAutospacing="1" w:line="360" w:lineRule="auto"/>
        <w:jc w:val="center"/>
        <w:rPr>
          <w:rFonts w:ascii="Times New Roman" w:eastAsia="Times New Roman" w:hAnsi="Times New Roman" w:cs="Times New Roman"/>
          <w:b/>
          <w:bCs/>
          <w:sz w:val="24"/>
          <w:szCs w:val="24"/>
          <w:lang w:val="en-IN" w:eastAsia="en-IN"/>
        </w:rPr>
      </w:pPr>
    </w:p>
    <w:p w14:paraId="14C734D0" w14:textId="034D8980" w:rsidR="004547CB" w:rsidRPr="004547CB" w:rsidRDefault="004547CB" w:rsidP="00172854">
      <w:pPr>
        <w:spacing w:before="100" w:beforeAutospacing="1" w:after="100" w:afterAutospacing="1" w:line="360" w:lineRule="auto"/>
        <w:outlineLvl w:val="2"/>
        <w:rPr>
          <w:rFonts w:ascii="Times New Roman" w:eastAsia="Times New Roman" w:hAnsi="Times New Roman" w:cs="Times New Roman"/>
          <w:b/>
          <w:bCs/>
          <w:sz w:val="27"/>
          <w:szCs w:val="27"/>
          <w:lang w:val="en-IN" w:eastAsia="en-IN"/>
        </w:rPr>
      </w:pPr>
      <w:r>
        <w:rPr>
          <w:rFonts w:ascii="Times New Roman" w:eastAsia="Times New Roman" w:hAnsi="Times New Roman" w:cs="Times New Roman"/>
          <w:b/>
          <w:bCs/>
          <w:sz w:val="27"/>
          <w:szCs w:val="27"/>
          <w:lang w:val="en-IN" w:eastAsia="en-IN"/>
        </w:rPr>
        <w:t xml:space="preserve">1.2 </w:t>
      </w:r>
      <w:r w:rsidRPr="004547CB">
        <w:rPr>
          <w:rFonts w:ascii="Times New Roman" w:eastAsia="Times New Roman" w:hAnsi="Times New Roman" w:cs="Times New Roman"/>
          <w:b/>
          <w:bCs/>
          <w:sz w:val="27"/>
          <w:szCs w:val="27"/>
          <w:lang w:val="en-IN" w:eastAsia="en-IN"/>
        </w:rPr>
        <w:t>Features of R Programming</w:t>
      </w:r>
    </w:p>
    <w:p w14:paraId="3941DB9E" w14:textId="77777777" w:rsidR="004547CB" w:rsidRPr="004547CB" w:rsidRDefault="004547CB" w:rsidP="00172854">
      <w:pPr>
        <w:numPr>
          <w:ilvl w:val="0"/>
          <w:numId w:val="21"/>
        </w:numPr>
        <w:spacing w:before="100" w:beforeAutospacing="1" w:after="100" w:afterAutospacing="1" w:line="360" w:lineRule="auto"/>
        <w:rPr>
          <w:rFonts w:ascii="Times New Roman" w:eastAsia="Times New Roman" w:hAnsi="Times New Roman" w:cs="Times New Roman"/>
          <w:sz w:val="24"/>
          <w:szCs w:val="24"/>
          <w:lang w:val="en-IN" w:eastAsia="en-IN"/>
        </w:rPr>
      </w:pPr>
      <w:r w:rsidRPr="004547CB">
        <w:rPr>
          <w:rFonts w:ascii="Times New Roman" w:eastAsia="Times New Roman" w:hAnsi="Times New Roman" w:cs="Times New Roman"/>
          <w:b/>
          <w:bCs/>
          <w:sz w:val="24"/>
          <w:szCs w:val="24"/>
          <w:lang w:val="en-IN" w:eastAsia="en-IN"/>
        </w:rPr>
        <w:t>Comprehensive Statistical Analysis</w:t>
      </w:r>
      <w:r w:rsidRPr="004547CB">
        <w:rPr>
          <w:rFonts w:ascii="Times New Roman" w:eastAsia="Times New Roman" w:hAnsi="Times New Roman" w:cs="Times New Roman"/>
          <w:sz w:val="24"/>
          <w:szCs w:val="24"/>
          <w:lang w:val="en-IN" w:eastAsia="en-IN"/>
        </w:rPr>
        <w:t xml:space="preserve">: Includes functions for linear and nonlinear </w:t>
      </w:r>
      <w:proofErr w:type="spellStart"/>
      <w:r w:rsidRPr="004547CB">
        <w:rPr>
          <w:rFonts w:ascii="Times New Roman" w:eastAsia="Times New Roman" w:hAnsi="Times New Roman" w:cs="Times New Roman"/>
          <w:sz w:val="24"/>
          <w:szCs w:val="24"/>
          <w:lang w:val="en-IN" w:eastAsia="en-IN"/>
        </w:rPr>
        <w:t>modeling</w:t>
      </w:r>
      <w:proofErr w:type="spellEnd"/>
      <w:r w:rsidRPr="004547CB">
        <w:rPr>
          <w:rFonts w:ascii="Times New Roman" w:eastAsia="Times New Roman" w:hAnsi="Times New Roman" w:cs="Times New Roman"/>
          <w:sz w:val="24"/>
          <w:szCs w:val="24"/>
          <w:lang w:val="en-IN" w:eastAsia="en-IN"/>
        </w:rPr>
        <w:t>, time-series analysis, and more.</w:t>
      </w:r>
    </w:p>
    <w:p w14:paraId="2E92FDE3" w14:textId="77777777" w:rsidR="004547CB" w:rsidRPr="004547CB" w:rsidRDefault="004547CB" w:rsidP="00172854">
      <w:pPr>
        <w:numPr>
          <w:ilvl w:val="0"/>
          <w:numId w:val="21"/>
        </w:numPr>
        <w:spacing w:before="100" w:beforeAutospacing="1" w:after="100" w:afterAutospacing="1" w:line="360" w:lineRule="auto"/>
        <w:rPr>
          <w:rFonts w:ascii="Times New Roman" w:eastAsia="Times New Roman" w:hAnsi="Times New Roman" w:cs="Times New Roman"/>
          <w:sz w:val="24"/>
          <w:szCs w:val="24"/>
          <w:lang w:val="en-IN" w:eastAsia="en-IN"/>
        </w:rPr>
      </w:pPr>
      <w:r w:rsidRPr="004547CB">
        <w:rPr>
          <w:rFonts w:ascii="Times New Roman" w:eastAsia="Times New Roman" w:hAnsi="Times New Roman" w:cs="Times New Roman"/>
          <w:b/>
          <w:bCs/>
          <w:sz w:val="24"/>
          <w:szCs w:val="24"/>
          <w:lang w:val="en-IN" w:eastAsia="en-IN"/>
        </w:rPr>
        <w:t>Data Visualization</w:t>
      </w:r>
      <w:r w:rsidRPr="004547CB">
        <w:rPr>
          <w:rFonts w:ascii="Times New Roman" w:eastAsia="Times New Roman" w:hAnsi="Times New Roman" w:cs="Times New Roman"/>
          <w:sz w:val="24"/>
          <w:szCs w:val="24"/>
          <w:lang w:val="en-IN" w:eastAsia="en-IN"/>
        </w:rPr>
        <w:t>: Offers libraries like ggplot2 for creating high-quality plots.</w:t>
      </w:r>
    </w:p>
    <w:p w14:paraId="5822BDDD" w14:textId="77777777" w:rsidR="004547CB" w:rsidRPr="004547CB" w:rsidRDefault="004547CB" w:rsidP="00172854">
      <w:pPr>
        <w:numPr>
          <w:ilvl w:val="0"/>
          <w:numId w:val="21"/>
        </w:numPr>
        <w:spacing w:before="100" w:beforeAutospacing="1" w:after="100" w:afterAutospacing="1" w:line="360" w:lineRule="auto"/>
        <w:rPr>
          <w:rFonts w:ascii="Times New Roman" w:eastAsia="Times New Roman" w:hAnsi="Times New Roman" w:cs="Times New Roman"/>
          <w:sz w:val="24"/>
          <w:szCs w:val="24"/>
          <w:lang w:val="en-IN" w:eastAsia="en-IN"/>
        </w:rPr>
      </w:pPr>
      <w:r w:rsidRPr="004547CB">
        <w:rPr>
          <w:rFonts w:ascii="Times New Roman" w:eastAsia="Times New Roman" w:hAnsi="Times New Roman" w:cs="Times New Roman"/>
          <w:b/>
          <w:bCs/>
          <w:sz w:val="24"/>
          <w:szCs w:val="24"/>
          <w:lang w:val="en-IN" w:eastAsia="en-IN"/>
        </w:rPr>
        <w:t>Open-Source</w:t>
      </w:r>
      <w:r w:rsidRPr="004547CB">
        <w:rPr>
          <w:rFonts w:ascii="Times New Roman" w:eastAsia="Times New Roman" w:hAnsi="Times New Roman" w:cs="Times New Roman"/>
          <w:sz w:val="24"/>
          <w:szCs w:val="24"/>
          <w:lang w:val="en-IN" w:eastAsia="en-IN"/>
        </w:rPr>
        <w:t>: Free and accessible to everyone.</w:t>
      </w:r>
    </w:p>
    <w:p w14:paraId="47DA9D4D" w14:textId="77777777" w:rsidR="004547CB" w:rsidRPr="004547CB" w:rsidRDefault="004547CB" w:rsidP="00172854">
      <w:pPr>
        <w:numPr>
          <w:ilvl w:val="0"/>
          <w:numId w:val="21"/>
        </w:numPr>
        <w:spacing w:before="100" w:beforeAutospacing="1" w:after="100" w:afterAutospacing="1" w:line="360" w:lineRule="auto"/>
        <w:rPr>
          <w:rFonts w:ascii="Times New Roman" w:eastAsia="Times New Roman" w:hAnsi="Times New Roman" w:cs="Times New Roman"/>
          <w:sz w:val="24"/>
          <w:szCs w:val="24"/>
          <w:lang w:val="en-IN" w:eastAsia="en-IN"/>
        </w:rPr>
      </w:pPr>
      <w:r w:rsidRPr="004547CB">
        <w:rPr>
          <w:rFonts w:ascii="Times New Roman" w:eastAsia="Times New Roman" w:hAnsi="Times New Roman" w:cs="Times New Roman"/>
          <w:b/>
          <w:bCs/>
          <w:sz w:val="24"/>
          <w:szCs w:val="24"/>
          <w:lang w:val="en-IN" w:eastAsia="en-IN"/>
        </w:rPr>
        <w:t>Cross-Platform Compatibility</w:t>
      </w:r>
      <w:r w:rsidRPr="004547CB">
        <w:rPr>
          <w:rFonts w:ascii="Times New Roman" w:eastAsia="Times New Roman" w:hAnsi="Times New Roman" w:cs="Times New Roman"/>
          <w:sz w:val="24"/>
          <w:szCs w:val="24"/>
          <w:lang w:val="en-IN" w:eastAsia="en-IN"/>
        </w:rPr>
        <w:t>: Runs seamlessly on Windows, macOS, and Linux.</w:t>
      </w:r>
    </w:p>
    <w:p w14:paraId="28D180E5" w14:textId="77777777" w:rsidR="004547CB" w:rsidRPr="004547CB" w:rsidRDefault="004547CB" w:rsidP="00172854">
      <w:pPr>
        <w:numPr>
          <w:ilvl w:val="0"/>
          <w:numId w:val="21"/>
        </w:numPr>
        <w:spacing w:before="100" w:beforeAutospacing="1" w:after="100" w:afterAutospacing="1" w:line="360" w:lineRule="auto"/>
        <w:rPr>
          <w:rFonts w:ascii="Times New Roman" w:eastAsia="Times New Roman" w:hAnsi="Times New Roman" w:cs="Times New Roman"/>
          <w:sz w:val="24"/>
          <w:szCs w:val="24"/>
          <w:lang w:val="en-IN" w:eastAsia="en-IN"/>
        </w:rPr>
      </w:pPr>
      <w:r w:rsidRPr="004547CB">
        <w:rPr>
          <w:rFonts w:ascii="Times New Roman" w:eastAsia="Times New Roman" w:hAnsi="Times New Roman" w:cs="Times New Roman"/>
          <w:b/>
          <w:bCs/>
          <w:sz w:val="24"/>
          <w:szCs w:val="24"/>
          <w:lang w:val="en-IN" w:eastAsia="en-IN"/>
        </w:rPr>
        <w:t>Extensibility</w:t>
      </w:r>
      <w:r w:rsidRPr="004547CB">
        <w:rPr>
          <w:rFonts w:ascii="Times New Roman" w:eastAsia="Times New Roman" w:hAnsi="Times New Roman" w:cs="Times New Roman"/>
          <w:sz w:val="24"/>
          <w:szCs w:val="24"/>
          <w:lang w:val="en-IN" w:eastAsia="en-IN"/>
        </w:rPr>
        <w:t>: Users can create custom functions or use pre-built packages from CRAN.</w:t>
      </w:r>
    </w:p>
    <w:p w14:paraId="5F172351" w14:textId="7BCA926A" w:rsidR="00390020" w:rsidRPr="00C27744" w:rsidRDefault="004547CB" w:rsidP="003C565C">
      <w:pPr>
        <w:numPr>
          <w:ilvl w:val="0"/>
          <w:numId w:val="21"/>
        </w:numPr>
        <w:spacing w:before="100" w:beforeAutospacing="1" w:after="100" w:afterAutospacing="1" w:line="360" w:lineRule="auto"/>
        <w:rPr>
          <w:rFonts w:ascii="Times New Roman" w:eastAsia="Times New Roman" w:hAnsi="Times New Roman" w:cs="Times New Roman"/>
          <w:sz w:val="24"/>
          <w:szCs w:val="24"/>
          <w:lang w:val="en-IN" w:eastAsia="en-IN"/>
        </w:rPr>
      </w:pPr>
      <w:r w:rsidRPr="004547CB">
        <w:rPr>
          <w:rFonts w:ascii="Times New Roman" w:eastAsia="Times New Roman" w:hAnsi="Times New Roman" w:cs="Times New Roman"/>
          <w:b/>
          <w:bCs/>
          <w:sz w:val="24"/>
          <w:szCs w:val="24"/>
          <w:lang w:val="en-IN" w:eastAsia="en-IN"/>
        </w:rPr>
        <w:t>Community Support</w:t>
      </w:r>
      <w:r w:rsidRPr="004547CB">
        <w:rPr>
          <w:rFonts w:ascii="Times New Roman" w:eastAsia="Times New Roman" w:hAnsi="Times New Roman" w:cs="Times New Roman"/>
          <w:sz w:val="24"/>
          <w:szCs w:val="24"/>
          <w:lang w:val="en-IN" w:eastAsia="en-IN"/>
        </w:rPr>
        <w:t>: A vast, active community ensures constant innovation and help for newcomers.</w:t>
      </w:r>
    </w:p>
    <w:p w14:paraId="78FA2651" w14:textId="77777777" w:rsidR="00180007" w:rsidRDefault="00180007" w:rsidP="003C565C">
      <w:pPr>
        <w:rPr>
          <w:b/>
          <w:color w:val="0000FF"/>
          <w:sz w:val="30"/>
          <w:szCs w:val="30"/>
        </w:rPr>
      </w:pPr>
    </w:p>
    <w:p w14:paraId="31296D86" w14:textId="77777777" w:rsidR="005040FB" w:rsidRDefault="00390020" w:rsidP="005040FB">
      <w:pPr>
        <w:spacing w:before="100" w:beforeAutospacing="1" w:after="100" w:afterAutospacing="1" w:line="360" w:lineRule="auto"/>
        <w:jc w:val="both"/>
        <w:outlineLvl w:val="2"/>
        <w:rPr>
          <w:rFonts w:ascii="Times New Roman" w:eastAsia="Times New Roman" w:hAnsi="Times New Roman" w:cs="Times New Roman"/>
          <w:b/>
          <w:bCs/>
          <w:sz w:val="27"/>
          <w:szCs w:val="27"/>
          <w:lang w:val="en-IN" w:eastAsia="en-IN"/>
        </w:rPr>
      </w:pPr>
      <w:r>
        <w:rPr>
          <w:rFonts w:ascii="Times New Roman" w:eastAsia="Times New Roman" w:hAnsi="Times New Roman" w:cs="Times New Roman"/>
          <w:b/>
          <w:bCs/>
          <w:sz w:val="27"/>
          <w:szCs w:val="27"/>
          <w:lang w:val="en-IN" w:eastAsia="en-IN"/>
        </w:rPr>
        <w:t xml:space="preserve">1.3 </w:t>
      </w:r>
      <w:r w:rsidRPr="00390020">
        <w:rPr>
          <w:rFonts w:ascii="Times New Roman" w:eastAsia="Times New Roman" w:hAnsi="Times New Roman" w:cs="Times New Roman"/>
          <w:b/>
          <w:bCs/>
          <w:sz w:val="27"/>
          <w:szCs w:val="27"/>
          <w:lang w:val="en-IN" w:eastAsia="en-IN"/>
        </w:rPr>
        <w:t>Advantages and Disadvantages of R Programming</w:t>
      </w:r>
    </w:p>
    <w:p w14:paraId="2A102A94" w14:textId="6CD7E2EC" w:rsidR="00D12415" w:rsidRPr="005040FB" w:rsidRDefault="00A0633A" w:rsidP="005040FB">
      <w:pPr>
        <w:rPr>
          <w:b/>
          <w:bCs/>
          <w:sz w:val="24"/>
          <w:szCs w:val="24"/>
          <w:lang w:val="en-IN" w:eastAsia="en-IN"/>
        </w:rPr>
      </w:pPr>
      <w:r w:rsidRPr="005040FB">
        <w:rPr>
          <w:b/>
          <w:bCs/>
          <w:sz w:val="24"/>
          <w:szCs w:val="24"/>
          <w:lang w:val="en-IN" w:eastAsia="en-IN"/>
        </w:rPr>
        <w:t xml:space="preserve">1.3.1 </w:t>
      </w:r>
      <w:r w:rsidR="00D12415" w:rsidRPr="005040FB">
        <w:rPr>
          <w:b/>
          <w:bCs/>
          <w:sz w:val="24"/>
          <w:szCs w:val="24"/>
          <w:lang w:val="en-IN" w:eastAsia="en-IN"/>
        </w:rPr>
        <w:t>Advantages of R Programming</w:t>
      </w:r>
    </w:p>
    <w:p w14:paraId="493E35C0" w14:textId="77777777" w:rsidR="00D12415" w:rsidRPr="00D12415" w:rsidRDefault="00D12415" w:rsidP="002C5DCB">
      <w:pPr>
        <w:numPr>
          <w:ilvl w:val="0"/>
          <w:numId w:val="25"/>
        </w:numPr>
        <w:spacing w:before="100" w:beforeAutospacing="1" w:after="100" w:afterAutospacing="1" w:line="360" w:lineRule="auto"/>
        <w:rPr>
          <w:rFonts w:ascii="Times New Roman" w:eastAsia="Times New Roman" w:hAnsi="Times New Roman" w:cs="Times New Roman"/>
          <w:sz w:val="24"/>
          <w:szCs w:val="24"/>
          <w:lang w:val="en-IN" w:eastAsia="en-IN"/>
        </w:rPr>
      </w:pPr>
      <w:r w:rsidRPr="00D12415">
        <w:rPr>
          <w:rFonts w:ascii="Times New Roman" w:eastAsia="Times New Roman" w:hAnsi="Times New Roman" w:cs="Times New Roman"/>
          <w:b/>
          <w:bCs/>
          <w:sz w:val="24"/>
          <w:szCs w:val="24"/>
          <w:lang w:val="en-IN" w:eastAsia="en-IN"/>
        </w:rPr>
        <w:t>Extensive Libraries for Data Analysis</w:t>
      </w:r>
      <w:r w:rsidRPr="00D12415">
        <w:rPr>
          <w:rFonts w:ascii="Times New Roman" w:eastAsia="Times New Roman" w:hAnsi="Times New Roman" w:cs="Times New Roman"/>
          <w:sz w:val="24"/>
          <w:szCs w:val="24"/>
          <w:lang w:val="en-IN" w:eastAsia="en-IN"/>
        </w:rPr>
        <w:t>:</w:t>
      </w:r>
      <w:r w:rsidRPr="00D12415">
        <w:rPr>
          <w:rFonts w:ascii="Times New Roman" w:eastAsia="Times New Roman" w:hAnsi="Times New Roman" w:cs="Times New Roman"/>
          <w:sz w:val="24"/>
          <w:szCs w:val="24"/>
          <w:lang w:val="en-IN" w:eastAsia="en-IN"/>
        </w:rPr>
        <w:br/>
        <w:t xml:space="preserve">R offers a vast collection of packages (e.g., </w:t>
      </w:r>
      <w:proofErr w:type="spellStart"/>
      <w:r w:rsidRPr="00D12415">
        <w:rPr>
          <w:rFonts w:ascii="Times New Roman" w:eastAsia="Times New Roman" w:hAnsi="Times New Roman" w:cs="Times New Roman"/>
          <w:sz w:val="24"/>
          <w:szCs w:val="24"/>
          <w:lang w:val="en-IN" w:eastAsia="en-IN"/>
        </w:rPr>
        <w:t>dplyr</w:t>
      </w:r>
      <w:proofErr w:type="spellEnd"/>
      <w:r w:rsidRPr="00D12415">
        <w:rPr>
          <w:rFonts w:ascii="Times New Roman" w:eastAsia="Times New Roman" w:hAnsi="Times New Roman" w:cs="Times New Roman"/>
          <w:sz w:val="24"/>
          <w:szCs w:val="24"/>
          <w:lang w:val="en-IN" w:eastAsia="en-IN"/>
        </w:rPr>
        <w:t xml:space="preserve">, </w:t>
      </w:r>
      <w:proofErr w:type="spellStart"/>
      <w:r w:rsidRPr="00D12415">
        <w:rPr>
          <w:rFonts w:ascii="Times New Roman" w:eastAsia="Times New Roman" w:hAnsi="Times New Roman" w:cs="Times New Roman"/>
          <w:sz w:val="24"/>
          <w:szCs w:val="24"/>
          <w:lang w:val="en-IN" w:eastAsia="en-IN"/>
        </w:rPr>
        <w:t>tidyr</w:t>
      </w:r>
      <w:proofErr w:type="spellEnd"/>
      <w:r w:rsidRPr="00D12415">
        <w:rPr>
          <w:rFonts w:ascii="Times New Roman" w:eastAsia="Times New Roman" w:hAnsi="Times New Roman" w:cs="Times New Roman"/>
          <w:sz w:val="24"/>
          <w:szCs w:val="24"/>
          <w:lang w:val="en-IN" w:eastAsia="en-IN"/>
        </w:rPr>
        <w:t>, and caret) for data manipulation, statistical analysis, and machine learning, simplifying complex workflows.</w:t>
      </w:r>
    </w:p>
    <w:p w14:paraId="72A0D340" w14:textId="77777777" w:rsidR="00D12415" w:rsidRPr="00D12415" w:rsidRDefault="00D12415" w:rsidP="00D12415">
      <w:pPr>
        <w:numPr>
          <w:ilvl w:val="0"/>
          <w:numId w:val="25"/>
        </w:numPr>
        <w:spacing w:before="100" w:beforeAutospacing="1" w:after="100" w:afterAutospacing="1" w:line="360" w:lineRule="auto"/>
        <w:rPr>
          <w:rFonts w:ascii="Times New Roman" w:eastAsia="Times New Roman" w:hAnsi="Times New Roman" w:cs="Times New Roman"/>
          <w:sz w:val="24"/>
          <w:szCs w:val="24"/>
          <w:lang w:val="en-IN" w:eastAsia="en-IN"/>
        </w:rPr>
      </w:pPr>
      <w:r w:rsidRPr="00D12415">
        <w:rPr>
          <w:rFonts w:ascii="Times New Roman" w:eastAsia="Times New Roman" w:hAnsi="Times New Roman" w:cs="Times New Roman"/>
          <w:b/>
          <w:bCs/>
          <w:sz w:val="24"/>
          <w:szCs w:val="24"/>
          <w:lang w:val="en-IN" w:eastAsia="en-IN"/>
        </w:rPr>
        <w:t>Strong Visualization Capabilities</w:t>
      </w:r>
      <w:r w:rsidRPr="00D12415">
        <w:rPr>
          <w:rFonts w:ascii="Times New Roman" w:eastAsia="Times New Roman" w:hAnsi="Times New Roman" w:cs="Times New Roman"/>
          <w:sz w:val="24"/>
          <w:szCs w:val="24"/>
          <w:lang w:val="en-IN" w:eastAsia="en-IN"/>
        </w:rPr>
        <w:t>:</w:t>
      </w:r>
      <w:r w:rsidRPr="00D12415">
        <w:rPr>
          <w:rFonts w:ascii="Times New Roman" w:eastAsia="Times New Roman" w:hAnsi="Times New Roman" w:cs="Times New Roman"/>
          <w:sz w:val="24"/>
          <w:szCs w:val="24"/>
          <w:lang w:val="en-IN" w:eastAsia="en-IN"/>
        </w:rPr>
        <w:br/>
        <w:t>Tools like ggplot2, lattice, and Shiny enable the creation of interactive, customizable, and publication-quality visualizations. These are especially useful for conveying insights in data-driven environments.</w:t>
      </w:r>
    </w:p>
    <w:p w14:paraId="1ED5298D" w14:textId="77777777" w:rsidR="00D12415" w:rsidRPr="00D12415" w:rsidRDefault="00D12415" w:rsidP="00D12415">
      <w:pPr>
        <w:numPr>
          <w:ilvl w:val="0"/>
          <w:numId w:val="25"/>
        </w:numPr>
        <w:spacing w:before="100" w:beforeAutospacing="1" w:after="100" w:afterAutospacing="1" w:line="360" w:lineRule="auto"/>
        <w:rPr>
          <w:rFonts w:ascii="Times New Roman" w:eastAsia="Times New Roman" w:hAnsi="Times New Roman" w:cs="Times New Roman"/>
          <w:sz w:val="24"/>
          <w:szCs w:val="24"/>
          <w:lang w:val="en-IN" w:eastAsia="en-IN"/>
        </w:rPr>
      </w:pPr>
      <w:r w:rsidRPr="00D12415">
        <w:rPr>
          <w:rFonts w:ascii="Times New Roman" w:eastAsia="Times New Roman" w:hAnsi="Times New Roman" w:cs="Times New Roman"/>
          <w:b/>
          <w:bCs/>
          <w:sz w:val="24"/>
          <w:szCs w:val="24"/>
          <w:lang w:val="en-IN" w:eastAsia="en-IN"/>
        </w:rPr>
        <w:t>Cross-Platform Support</w:t>
      </w:r>
      <w:r w:rsidRPr="00D12415">
        <w:rPr>
          <w:rFonts w:ascii="Times New Roman" w:eastAsia="Times New Roman" w:hAnsi="Times New Roman" w:cs="Times New Roman"/>
          <w:sz w:val="24"/>
          <w:szCs w:val="24"/>
          <w:lang w:val="en-IN" w:eastAsia="en-IN"/>
        </w:rPr>
        <w:t>:</w:t>
      </w:r>
      <w:r w:rsidRPr="00D12415">
        <w:rPr>
          <w:rFonts w:ascii="Times New Roman" w:eastAsia="Times New Roman" w:hAnsi="Times New Roman" w:cs="Times New Roman"/>
          <w:sz w:val="24"/>
          <w:szCs w:val="24"/>
          <w:lang w:val="en-IN" w:eastAsia="en-IN"/>
        </w:rPr>
        <w:br/>
        <w:t>R is compatible with multiple operating systems, including Windows, macOS, and Linux, ensuring flexibility in diverse work environments.</w:t>
      </w:r>
    </w:p>
    <w:p w14:paraId="72A7BDE4" w14:textId="77777777" w:rsidR="00D12415" w:rsidRPr="00D12415" w:rsidRDefault="00D12415" w:rsidP="00D12415">
      <w:pPr>
        <w:numPr>
          <w:ilvl w:val="0"/>
          <w:numId w:val="25"/>
        </w:numPr>
        <w:spacing w:before="100" w:beforeAutospacing="1" w:after="100" w:afterAutospacing="1" w:line="360" w:lineRule="auto"/>
        <w:rPr>
          <w:rFonts w:ascii="Times New Roman" w:eastAsia="Times New Roman" w:hAnsi="Times New Roman" w:cs="Times New Roman"/>
          <w:sz w:val="24"/>
          <w:szCs w:val="24"/>
          <w:lang w:val="en-IN" w:eastAsia="en-IN"/>
        </w:rPr>
      </w:pPr>
      <w:r w:rsidRPr="00D12415">
        <w:rPr>
          <w:rFonts w:ascii="Times New Roman" w:eastAsia="Times New Roman" w:hAnsi="Times New Roman" w:cs="Times New Roman"/>
          <w:b/>
          <w:bCs/>
          <w:sz w:val="24"/>
          <w:szCs w:val="24"/>
          <w:lang w:val="en-IN" w:eastAsia="en-IN"/>
        </w:rPr>
        <w:t>Active Community and Resources</w:t>
      </w:r>
      <w:r w:rsidRPr="00D12415">
        <w:rPr>
          <w:rFonts w:ascii="Times New Roman" w:eastAsia="Times New Roman" w:hAnsi="Times New Roman" w:cs="Times New Roman"/>
          <w:sz w:val="24"/>
          <w:szCs w:val="24"/>
          <w:lang w:val="en-IN" w:eastAsia="en-IN"/>
        </w:rPr>
        <w:t>:</w:t>
      </w:r>
      <w:r w:rsidRPr="00D12415">
        <w:rPr>
          <w:rFonts w:ascii="Times New Roman" w:eastAsia="Times New Roman" w:hAnsi="Times New Roman" w:cs="Times New Roman"/>
          <w:sz w:val="24"/>
          <w:szCs w:val="24"/>
          <w:lang w:val="en-IN" w:eastAsia="en-IN"/>
        </w:rPr>
        <w:br/>
        <w:t>With a vast, active user base, R's community provides extensive support through forums, tutorials, and open-source contributions. This helps beginners and advanced users alike to resolve issues quickly.</w:t>
      </w:r>
    </w:p>
    <w:p w14:paraId="282CD275" w14:textId="77777777" w:rsidR="00D12415" w:rsidRPr="00D12415" w:rsidRDefault="00D12415" w:rsidP="00D12415">
      <w:pPr>
        <w:numPr>
          <w:ilvl w:val="0"/>
          <w:numId w:val="25"/>
        </w:numPr>
        <w:spacing w:before="100" w:beforeAutospacing="1" w:after="100" w:afterAutospacing="1" w:line="360" w:lineRule="auto"/>
        <w:rPr>
          <w:rFonts w:ascii="Times New Roman" w:eastAsia="Times New Roman" w:hAnsi="Times New Roman" w:cs="Times New Roman"/>
          <w:sz w:val="24"/>
          <w:szCs w:val="24"/>
          <w:lang w:val="en-IN" w:eastAsia="en-IN"/>
        </w:rPr>
      </w:pPr>
      <w:r w:rsidRPr="00D12415">
        <w:rPr>
          <w:rFonts w:ascii="Times New Roman" w:eastAsia="Times New Roman" w:hAnsi="Times New Roman" w:cs="Times New Roman"/>
          <w:b/>
          <w:bCs/>
          <w:sz w:val="24"/>
          <w:szCs w:val="24"/>
          <w:lang w:val="en-IN" w:eastAsia="en-IN"/>
        </w:rPr>
        <w:t>Integration with Other Languages</w:t>
      </w:r>
      <w:r w:rsidRPr="00D12415">
        <w:rPr>
          <w:rFonts w:ascii="Times New Roman" w:eastAsia="Times New Roman" w:hAnsi="Times New Roman" w:cs="Times New Roman"/>
          <w:sz w:val="24"/>
          <w:szCs w:val="24"/>
          <w:lang w:val="en-IN" w:eastAsia="en-IN"/>
        </w:rPr>
        <w:t>:</w:t>
      </w:r>
      <w:r w:rsidRPr="00D12415">
        <w:rPr>
          <w:rFonts w:ascii="Times New Roman" w:eastAsia="Times New Roman" w:hAnsi="Times New Roman" w:cs="Times New Roman"/>
          <w:sz w:val="24"/>
          <w:szCs w:val="24"/>
          <w:lang w:val="en-IN" w:eastAsia="en-IN"/>
        </w:rPr>
        <w:br/>
        <w:t>R can seamlessly integrate with Python, Java, C++, and databases like MySQL or MongoDB, enabling its use in hybrid environments and large-scale applications.</w:t>
      </w:r>
    </w:p>
    <w:p w14:paraId="5A92AB71" w14:textId="77777777" w:rsidR="00D12415" w:rsidRPr="00D12415" w:rsidRDefault="00D12415" w:rsidP="00D12415">
      <w:pPr>
        <w:numPr>
          <w:ilvl w:val="0"/>
          <w:numId w:val="25"/>
        </w:numPr>
        <w:spacing w:before="100" w:beforeAutospacing="1" w:after="100" w:afterAutospacing="1" w:line="360" w:lineRule="auto"/>
        <w:rPr>
          <w:rFonts w:ascii="Times New Roman" w:eastAsia="Times New Roman" w:hAnsi="Times New Roman" w:cs="Times New Roman"/>
          <w:sz w:val="24"/>
          <w:szCs w:val="24"/>
          <w:lang w:val="en-IN" w:eastAsia="en-IN"/>
        </w:rPr>
      </w:pPr>
      <w:r w:rsidRPr="00D12415">
        <w:rPr>
          <w:rFonts w:ascii="Times New Roman" w:eastAsia="Times New Roman" w:hAnsi="Times New Roman" w:cs="Times New Roman"/>
          <w:b/>
          <w:bCs/>
          <w:sz w:val="24"/>
          <w:szCs w:val="24"/>
          <w:lang w:val="en-IN" w:eastAsia="en-IN"/>
        </w:rPr>
        <w:t>Customizability</w:t>
      </w:r>
      <w:r w:rsidRPr="00D12415">
        <w:rPr>
          <w:rFonts w:ascii="Times New Roman" w:eastAsia="Times New Roman" w:hAnsi="Times New Roman" w:cs="Times New Roman"/>
          <w:sz w:val="24"/>
          <w:szCs w:val="24"/>
          <w:lang w:val="en-IN" w:eastAsia="en-IN"/>
        </w:rPr>
        <w:t>:</w:t>
      </w:r>
      <w:r w:rsidRPr="00D12415">
        <w:rPr>
          <w:rFonts w:ascii="Times New Roman" w:eastAsia="Times New Roman" w:hAnsi="Times New Roman" w:cs="Times New Roman"/>
          <w:sz w:val="24"/>
          <w:szCs w:val="24"/>
          <w:lang w:val="en-IN" w:eastAsia="en-IN"/>
        </w:rPr>
        <w:br/>
        <w:t>R allows users to create custom packages, functions, and scripts, tailoring solutions to specific needs.</w:t>
      </w:r>
    </w:p>
    <w:p w14:paraId="47C7FF31" w14:textId="77777777" w:rsidR="00D12415" w:rsidRPr="00D12415" w:rsidRDefault="00D12415" w:rsidP="00D12415">
      <w:pPr>
        <w:numPr>
          <w:ilvl w:val="0"/>
          <w:numId w:val="25"/>
        </w:numPr>
        <w:spacing w:before="100" w:beforeAutospacing="1" w:after="100" w:afterAutospacing="1" w:line="360" w:lineRule="auto"/>
        <w:rPr>
          <w:rFonts w:ascii="Times New Roman" w:eastAsia="Times New Roman" w:hAnsi="Times New Roman" w:cs="Times New Roman"/>
          <w:sz w:val="24"/>
          <w:szCs w:val="24"/>
          <w:lang w:val="en-IN" w:eastAsia="en-IN"/>
        </w:rPr>
      </w:pPr>
      <w:r w:rsidRPr="00D12415">
        <w:rPr>
          <w:rFonts w:ascii="Times New Roman" w:eastAsia="Times New Roman" w:hAnsi="Times New Roman" w:cs="Times New Roman"/>
          <w:b/>
          <w:bCs/>
          <w:sz w:val="24"/>
          <w:szCs w:val="24"/>
          <w:lang w:val="en-IN" w:eastAsia="en-IN"/>
        </w:rPr>
        <w:t>Open Source</w:t>
      </w:r>
      <w:r w:rsidRPr="00D12415">
        <w:rPr>
          <w:rFonts w:ascii="Times New Roman" w:eastAsia="Times New Roman" w:hAnsi="Times New Roman" w:cs="Times New Roman"/>
          <w:sz w:val="24"/>
          <w:szCs w:val="24"/>
          <w:lang w:val="en-IN" w:eastAsia="en-IN"/>
        </w:rPr>
        <w:t>:</w:t>
      </w:r>
      <w:r w:rsidRPr="00D12415">
        <w:rPr>
          <w:rFonts w:ascii="Times New Roman" w:eastAsia="Times New Roman" w:hAnsi="Times New Roman" w:cs="Times New Roman"/>
          <w:sz w:val="24"/>
          <w:szCs w:val="24"/>
          <w:lang w:val="en-IN" w:eastAsia="en-IN"/>
        </w:rPr>
        <w:br/>
        <w:t>Being free and open-source, R is accessible to individuals, startups, and enterprises without licensing costs.</w:t>
      </w:r>
    </w:p>
    <w:p w14:paraId="5E95DF47" w14:textId="77777777" w:rsidR="00D12415" w:rsidRPr="00D12415" w:rsidRDefault="00D12415" w:rsidP="005B6641">
      <w:pPr>
        <w:numPr>
          <w:ilvl w:val="0"/>
          <w:numId w:val="25"/>
        </w:numPr>
        <w:spacing w:before="100" w:beforeAutospacing="1" w:after="100" w:afterAutospacing="1" w:line="360" w:lineRule="auto"/>
        <w:rPr>
          <w:rFonts w:ascii="Times New Roman" w:eastAsia="Times New Roman" w:hAnsi="Times New Roman" w:cs="Times New Roman"/>
          <w:sz w:val="24"/>
          <w:szCs w:val="24"/>
          <w:lang w:val="en-IN" w:eastAsia="en-IN"/>
        </w:rPr>
      </w:pPr>
      <w:r w:rsidRPr="00D12415">
        <w:rPr>
          <w:rFonts w:ascii="Times New Roman" w:eastAsia="Times New Roman" w:hAnsi="Times New Roman" w:cs="Times New Roman"/>
          <w:b/>
          <w:bCs/>
          <w:sz w:val="24"/>
          <w:szCs w:val="24"/>
          <w:lang w:val="en-IN" w:eastAsia="en-IN"/>
        </w:rPr>
        <w:t>Wide Range of Statistical Techniques</w:t>
      </w:r>
      <w:r w:rsidRPr="00D12415">
        <w:rPr>
          <w:rFonts w:ascii="Times New Roman" w:eastAsia="Times New Roman" w:hAnsi="Times New Roman" w:cs="Times New Roman"/>
          <w:sz w:val="24"/>
          <w:szCs w:val="24"/>
          <w:lang w:val="en-IN" w:eastAsia="en-IN"/>
        </w:rPr>
        <w:t>:</w:t>
      </w:r>
      <w:r w:rsidRPr="00D12415">
        <w:rPr>
          <w:rFonts w:ascii="Times New Roman" w:eastAsia="Times New Roman" w:hAnsi="Times New Roman" w:cs="Times New Roman"/>
          <w:sz w:val="24"/>
          <w:szCs w:val="24"/>
          <w:lang w:val="en-IN" w:eastAsia="en-IN"/>
        </w:rPr>
        <w:br/>
        <w:t>R supports a comprehensive range of methods, such as regression models, time-series analysis, hypothesis testing, and clustering.</w:t>
      </w:r>
    </w:p>
    <w:p w14:paraId="4D73E8A8" w14:textId="17D26C51" w:rsidR="00371203" w:rsidRPr="009D2365" w:rsidRDefault="00371203" w:rsidP="009D2365">
      <w:pPr>
        <w:rPr>
          <w:sz w:val="24"/>
          <w:szCs w:val="24"/>
        </w:rPr>
      </w:pPr>
      <w:r w:rsidRPr="009D2365">
        <w:rPr>
          <w:rStyle w:val="Strong"/>
          <w:rFonts w:ascii="Times New Roman" w:hAnsi="Times New Roman" w:cs="Times New Roman"/>
          <w:color w:val="000000" w:themeColor="text1"/>
          <w:sz w:val="28"/>
          <w:szCs w:val="28"/>
        </w:rPr>
        <w:t xml:space="preserve">1.3.2 </w:t>
      </w:r>
      <w:r w:rsidRPr="009D2365">
        <w:rPr>
          <w:rStyle w:val="Strong"/>
          <w:rFonts w:ascii="Times New Roman" w:hAnsi="Times New Roman" w:cs="Times New Roman"/>
          <w:color w:val="000000" w:themeColor="text1"/>
          <w:sz w:val="28"/>
          <w:szCs w:val="28"/>
        </w:rPr>
        <w:t>Disadvantages of R Programming</w:t>
      </w:r>
    </w:p>
    <w:p w14:paraId="72B14C78" w14:textId="77777777" w:rsidR="00371203" w:rsidRDefault="00371203" w:rsidP="0087280D">
      <w:pPr>
        <w:pStyle w:val="NormalWeb"/>
        <w:numPr>
          <w:ilvl w:val="0"/>
          <w:numId w:val="26"/>
        </w:numPr>
        <w:spacing w:line="360" w:lineRule="auto"/>
      </w:pPr>
      <w:r>
        <w:rPr>
          <w:rStyle w:val="Strong"/>
        </w:rPr>
        <w:t>Steep Learning Curve</w:t>
      </w:r>
      <w:r>
        <w:t>:</w:t>
      </w:r>
      <w:r>
        <w:br/>
        <w:t>For beginners without a statistical background, R’s syntax and environment can be challenging to learn compared to more intuitive languages like Python.</w:t>
      </w:r>
    </w:p>
    <w:p w14:paraId="16CF96D3" w14:textId="77777777" w:rsidR="00371203" w:rsidRDefault="00371203" w:rsidP="0087280D">
      <w:pPr>
        <w:pStyle w:val="NormalWeb"/>
        <w:numPr>
          <w:ilvl w:val="0"/>
          <w:numId w:val="26"/>
        </w:numPr>
        <w:spacing w:line="360" w:lineRule="auto"/>
      </w:pPr>
      <w:r>
        <w:rPr>
          <w:rStyle w:val="Strong"/>
        </w:rPr>
        <w:t>Memory-Intensive</w:t>
      </w:r>
      <w:r>
        <w:t>:</w:t>
      </w:r>
      <w:r>
        <w:br/>
        <w:t>R processes all objects in memory (RAM), which can limit performance when handling large datasets.</w:t>
      </w:r>
    </w:p>
    <w:p w14:paraId="34D9E09D" w14:textId="77777777" w:rsidR="00371203" w:rsidRDefault="00371203" w:rsidP="0087280D">
      <w:pPr>
        <w:pStyle w:val="NormalWeb"/>
        <w:numPr>
          <w:ilvl w:val="0"/>
          <w:numId w:val="26"/>
        </w:numPr>
        <w:spacing w:line="360" w:lineRule="auto"/>
      </w:pPr>
      <w:r>
        <w:rPr>
          <w:rStyle w:val="Strong"/>
        </w:rPr>
        <w:lastRenderedPageBreak/>
        <w:t>Slower Execution</w:t>
      </w:r>
      <w:r>
        <w:t>:</w:t>
      </w:r>
      <w:r>
        <w:br/>
        <w:t>As an interpreted language, R is slower than compiled languages like C++ or Java when performing intensive computations.</w:t>
      </w:r>
    </w:p>
    <w:p w14:paraId="258AB736" w14:textId="77777777" w:rsidR="00371203" w:rsidRDefault="00371203" w:rsidP="0087280D">
      <w:pPr>
        <w:pStyle w:val="NormalWeb"/>
        <w:numPr>
          <w:ilvl w:val="0"/>
          <w:numId w:val="26"/>
        </w:numPr>
        <w:spacing w:line="360" w:lineRule="auto"/>
      </w:pPr>
      <w:r>
        <w:rPr>
          <w:rStyle w:val="Strong"/>
        </w:rPr>
        <w:t>Limited Support for GUIs</w:t>
      </w:r>
      <w:r>
        <w:t>:</w:t>
      </w:r>
      <w:r>
        <w:br/>
        <w:t>While powerful for scripting and analysis, R lacks robust graphical user interfaces for developing standalone applications.</w:t>
      </w:r>
    </w:p>
    <w:p w14:paraId="55A353BB" w14:textId="77777777" w:rsidR="00371203" w:rsidRDefault="00371203" w:rsidP="0087280D">
      <w:pPr>
        <w:pStyle w:val="NormalWeb"/>
        <w:numPr>
          <w:ilvl w:val="0"/>
          <w:numId w:val="26"/>
        </w:numPr>
        <w:spacing w:line="360" w:lineRule="auto"/>
      </w:pPr>
      <w:r>
        <w:rPr>
          <w:rStyle w:val="Strong"/>
        </w:rPr>
        <w:t>Dependency Management</w:t>
      </w:r>
      <w:r>
        <w:t>:</w:t>
      </w:r>
      <w:r>
        <w:br/>
        <w:t>Managing multiple package versions and dependencies can become cumbersome, especially for collaborative projects or production-grade environments.</w:t>
      </w:r>
    </w:p>
    <w:p w14:paraId="75D000DA" w14:textId="77777777" w:rsidR="00371203" w:rsidRDefault="00371203" w:rsidP="0087280D">
      <w:pPr>
        <w:pStyle w:val="NormalWeb"/>
        <w:numPr>
          <w:ilvl w:val="0"/>
          <w:numId w:val="26"/>
        </w:numPr>
        <w:spacing w:line="360" w:lineRule="auto"/>
      </w:pPr>
      <w:r>
        <w:rPr>
          <w:rStyle w:val="Strong"/>
        </w:rPr>
        <w:t>Debugging Challenges</w:t>
      </w:r>
      <w:r>
        <w:t>:</w:t>
      </w:r>
      <w:r>
        <w:br/>
        <w:t xml:space="preserve">Errors in </w:t>
      </w:r>
      <w:proofErr w:type="spellStart"/>
      <w:r>
        <w:t>R are</w:t>
      </w:r>
      <w:proofErr w:type="spellEnd"/>
      <w:r>
        <w:t xml:space="preserve"> sometimes cryptic and harder to debug, requiring users to rely on online forums or extensive documentation.</w:t>
      </w:r>
    </w:p>
    <w:p w14:paraId="3A30E4AC" w14:textId="08BD3AF7" w:rsidR="00FD26CC" w:rsidRPr="00FD26CC" w:rsidRDefault="00886715" w:rsidP="00FD26CC">
      <w:pPr>
        <w:pStyle w:val="Heading3"/>
        <w:rPr>
          <w:rFonts w:ascii="Times New Roman" w:eastAsia="Times New Roman" w:hAnsi="Times New Roman" w:cs="Times New Roman"/>
          <w:color w:val="auto"/>
          <w:sz w:val="27"/>
          <w:szCs w:val="27"/>
          <w:lang w:val="en-IN" w:eastAsia="en-IN"/>
        </w:rPr>
      </w:pPr>
      <w:r>
        <w:rPr>
          <w:rFonts w:ascii="Times New Roman" w:eastAsia="Times New Roman" w:hAnsi="Times New Roman" w:cs="Times New Roman"/>
          <w:color w:val="auto"/>
          <w:sz w:val="27"/>
          <w:szCs w:val="27"/>
          <w:lang w:val="en-IN" w:eastAsia="en-IN"/>
        </w:rPr>
        <w:t xml:space="preserve">1.4 </w:t>
      </w:r>
      <w:r w:rsidR="00FD26CC" w:rsidRPr="00FD26CC">
        <w:rPr>
          <w:rFonts w:ascii="Times New Roman" w:eastAsia="Times New Roman" w:hAnsi="Times New Roman" w:cs="Times New Roman"/>
          <w:color w:val="auto"/>
          <w:sz w:val="27"/>
          <w:szCs w:val="27"/>
          <w:lang w:val="en-IN" w:eastAsia="en-IN"/>
        </w:rPr>
        <w:t>Real-Life Applications of R Programming</w:t>
      </w:r>
    </w:p>
    <w:p w14:paraId="00C15D79" w14:textId="75D9F546" w:rsidR="00FD26CC" w:rsidRPr="00FD26CC" w:rsidRDefault="00FD26CC" w:rsidP="00FD26CC">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FD26CC">
        <w:rPr>
          <w:rFonts w:ascii="Times New Roman" w:eastAsia="Times New Roman" w:hAnsi="Times New Roman" w:cs="Times New Roman"/>
          <w:b/>
          <w:bCs/>
          <w:sz w:val="24"/>
          <w:szCs w:val="24"/>
          <w:lang w:val="en-IN" w:eastAsia="en-IN"/>
        </w:rPr>
        <w:t>Data Science and Machine Learning</w:t>
      </w:r>
      <w:r w:rsidRPr="00FD26CC">
        <w:rPr>
          <w:rFonts w:ascii="Times New Roman" w:eastAsia="Times New Roman" w:hAnsi="Times New Roman" w:cs="Times New Roman"/>
          <w:sz w:val="24"/>
          <w:szCs w:val="24"/>
          <w:lang w:val="en-IN" w:eastAsia="en-IN"/>
        </w:rPr>
        <w:t>:</w:t>
      </w:r>
      <w:r w:rsidRPr="00FD26CC">
        <w:rPr>
          <w:rFonts w:ascii="Times New Roman" w:eastAsia="Times New Roman" w:hAnsi="Times New Roman" w:cs="Times New Roman"/>
          <w:sz w:val="24"/>
          <w:szCs w:val="24"/>
          <w:lang w:val="en-IN" w:eastAsia="en-IN"/>
        </w:rPr>
        <w:br/>
        <w:t xml:space="preserve">R is a cornerstone in data science, used for predictive </w:t>
      </w:r>
      <w:r w:rsidR="009C1428" w:rsidRPr="00FD26CC">
        <w:rPr>
          <w:rFonts w:ascii="Times New Roman" w:eastAsia="Times New Roman" w:hAnsi="Times New Roman" w:cs="Times New Roman"/>
          <w:sz w:val="24"/>
          <w:szCs w:val="24"/>
          <w:lang w:val="en-IN" w:eastAsia="en-IN"/>
        </w:rPr>
        <w:t>modelling</w:t>
      </w:r>
      <w:r w:rsidRPr="00FD26CC">
        <w:rPr>
          <w:rFonts w:ascii="Times New Roman" w:eastAsia="Times New Roman" w:hAnsi="Times New Roman" w:cs="Times New Roman"/>
          <w:sz w:val="24"/>
          <w:szCs w:val="24"/>
          <w:lang w:val="en-IN" w:eastAsia="en-IN"/>
        </w:rPr>
        <w:t xml:space="preserve">, clustering, and recommendation systems. Popular libraries like caret and </w:t>
      </w:r>
      <w:proofErr w:type="spellStart"/>
      <w:r w:rsidRPr="00FD26CC">
        <w:rPr>
          <w:rFonts w:ascii="Times New Roman" w:eastAsia="Times New Roman" w:hAnsi="Times New Roman" w:cs="Times New Roman"/>
          <w:sz w:val="24"/>
          <w:szCs w:val="24"/>
          <w:lang w:val="en-IN" w:eastAsia="en-IN"/>
        </w:rPr>
        <w:t>mlr</w:t>
      </w:r>
      <w:proofErr w:type="spellEnd"/>
      <w:r w:rsidRPr="00FD26CC">
        <w:rPr>
          <w:rFonts w:ascii="Times New Roman" w:eastAsia="Times New Roman" w:hAnsi="Times New Roman" w:cs="Times New Roman"/>
          <w:sz w:val="24"/>
          <w:szCs w:val="24"/>
          <w:lang w:val="en-IN" w:eastAsia="en-IN"/>
        </w:rPr>
        <w:t xml:space="preserve"> simplify machine learning workflows.</w:t>
      </w:r>
    </w:p>
    <w:p w14:paraId="152BAD46" w14:textId="7BB0B7D8" w:rsidR="00FD26CC" w:rsidRPr="00FD26CC" w:rsidRDefault="00FD26CC" w:rsidP="00FD26CC">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FD26CC">
        <w:rPr>
          <w:rFonts w:ascii="Times New Roman" w:eastAsia="Times New Roman" w:hAnsi="Times New Roman" w:cs="Times New Roman"/>
          <w:i/>
          <w:iCs/>
          <w:sz w:val="24"/>
          <w:szCs w:val="24"/>
          <w:lang w:val="en-IN" w:eastAsia="en-IN"/>
        </w:rPr>
        <w:t>Example</w:t>
      </w:r>
      <w:r w:rsidRPr="00FD26CC">
        <w:rPr>
          <w:rFonts w:ascii="Times New Roman" w:eastAsia="Times New Roman" w:hAnsi="Times New Roman" w:cs="Times New Roman"/>
          <w:sz w:val="24"/>
          <w:szCs w:val="24"/>
          <w:lang w:val="en-IN" w:eastAsia="en-IN"/>
        </w:rPr>
        <w:t xml:space="preserve">: Retail companies use R to </w:t>
      </w:r>
      <w:r w:rsidR="009C1428" w:rsidRPr="00FD26CC">
        <w:rPr>
          <w:rFonts w:ascii="Times New Roman" w:eastAsia="Times New Roman" w:hAnsi="Times New Roman" w:cs="Times New Roman"/>
          <w:sz w:val="24"/>
          <w:szCs w:val="24"/>
          <w:lang w:val="en-IN" w:eastAsia="en-IN"/>
        </w:rPr>
        <w:t>analyse</w:t>
      </w:r>
      <w:r w:rsidRPr="00FD26CC">
        <w:rPr>
          <w:rFonts w:ascii="Times New Roman" w:eastAsia="Times New Roman" w:hAnsi="Times New Roman" w:cs="Times New Roman"/>
          <w:sz w:val="24"/>
          <w:szCs w:val="24"/>
          <w:lang w:val="en-IN" w:eastAsia="en-IN"/>
        </w:rPr>
        <w:t xml:space="preserve"> customer purchase </w:t>
      </w:r>
      <w:r w:rsidR="009C1428" w:rsidRPr="00FD26CC">
        <w:rPr>
          <w:rFonts w:ascii="Times New Roman" w:eastAsia="Times New Roman" w:hAnsi="Times New Roman" w:cs="Times New Roman"/>
          <w:sz w:val="24"/>
          <w:szCs w:val="24"/>
          <w:lang w:val="en-IN" w:eastAsia="en-IN"/>
        </w:rPr>
        <w:t>behaviours</w:t>
      </w:r>
      <w:r w:rsidRPr="00FD26CC">
        <w:rPr>
          <w:rFonts w:ascii="Times New Roman" w:eastAsia="Times New Roman" w:hAnsi="Times New Roman" w:cs="Times New Roman"/>
          <w:sz w:val="24"/>
          <w:szCs w:val="24"/>
          <w:lang w:val="en-IN" w:eastAsia="en-IN"/>
        </w:rPr>
        <w:t xml:space="preserve"> and recommend products.</w:t>
      </w:r>
    </w:p>
    <w:p w14:paraId="47A30064" w14:textId="6E215F04" w:rsidR="00FD26CC" w:rsidRPr="00FD26CC" w:rsidRDefault="00FD26CC" w:rsidP="00FD26CC">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FD26CC">
        <w:rPr>
          <w:rFonts w:ascii="Times New Roman" w:eastAsia="Times New Roman" w:hAnsi="Times New Roman" w:cs="Times New Roman"/>
          <w:b/>
          <w:bCs/>
          <w:sz w:val="24"/>
          <w:szCs w:val="24"/>
          <w:lang w:val="en-IN" w:eastAsia="en-IN"/>
        </w:rPr>
        <w:t>Bioinformatics</w:t>
      </w:r>
      <w:r w:rsidRPr="00FD26CC">
        <w:rPr>
          <w:rFonts w:ascii="Times New Roman" w:eastAsia="Times New Roman" w:hAnsi="Times New Roman" w:cs="Times New Roman"/>
          <w:sz w:val="24"/>
          <w:szCs w:val="24"/>
          <w:lang w:val="en-IN" w:eastAsia="en-IN"/>
        </w:rPr>
        <w:t>:</w:t>
      </w:r>
      <w:r w:rsidRPr="00FD26CC">
        <w:rPr>
          <w:rFonts w:ascii="Times New Roman" w:eastAsia="Times New Roman" w:hAnsi="Times New Roman" w:cs="Times New Roman"/>
          <w:sz w:val="24"/>
          <w:szCs w:val="24"/>
          <w:lang w:val="en-IN" w:eastAsia="en-IN"/>
        </w:rPr>
        <w:br/>
        <w:t xml:space="preserve">R is extensively used to </w:t>
      </w:r>
      <w:r w:rsidR="009C1428" w:rsidRPr="00FD26CC">
        <w:rPr>
          <w:rFonts w:ascii="Times New Roman" w:eastAsia="Times New Roman" w:hAnsi="Times New Roman" w:cs="Times New Roman"/>
          <w:sz w:val="24"/>
          <w:szCs w:val="24"/>
          <w:lang w:val="en-IN" w:eastAsia="en-IN"/>
        </w:rPr>
        <w:t>analyse</w:t>
      </w:r>
      <w:r w:rsidRPr="00FD26CC">
        <w:rPr>
          <w:rFonts w:ascii="Times New Roman" w:eastAsia="Times New Roman" w:hAnsi="Times New Roman" w:cs="Times New Roman"/>
          <w:sz w:val="24"/>
          <w:szCs w:val="24"/>
          <w:lang w:val="en-IN" w:eastAsia="en-IN"/>
        </w:rPr>
        <w:t xml:space="preserve"> genomic and proteomic data, helping researchers identify patterns and make breakthroughs in personalized medicine.</w:t>
      </w:r>
    </w:p>
    <w:p w14:paraId="5352D6E1" w14:textId="6FBBAF6E" w:rsidR="00FD26CC" w:rsidRPr="00FD26CC" w:rsidRDefault="00FD26CC" w:rsidP="00FD26CC">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FD26CC">
        <w:rPr>
          <w:rFonts w:ascii="Times New Roman" w:eastAsia="Times New Roman" w:hAnsi="Times New Roman" w:cs="Times New Roman"/>
          <w:i/>
          <w:iCs/>
          <w:sz w:val="24"/>
          <w:szCs w:val="24"/>
          <w:lang w:val="en-IN" w:eastAsia="en-IN"/>
        </w:rPr>
        <w:t>Example</w:t>
      </w:r>
      <w:r w:rsidRPr="00FD26CC">
        <w:rPr>
          <w:rFonts w:ascii="Times New Roman" w:eastAsia="Times New Roman" w:hAnsi="Times New Roman" w:cs="Times New Roman"/>
          <w:sz w:val="24"/>
          <w:szCs w:val="24"/>
          <w:lang w:val="en-IN" w:eastAsia="en-IN"/>
        </w:rPr>
        <w:t xml:space="preserve">: </w:t>
      </w:r>
      <w:r w:rsidR="009C1428" w:rsidRPr="00FD26CC">
        <w:rPr>
          <w:rFonts w:ascii="Times New Roman" w:eastAsia="Times New Roman" w:hAnsi="Times New Roman" w:cs="Times New Roman"/>
          <w:sz w:val="24"/>
          <w:szCs w:val="24"/>
          <w:lang w:val="en-IN" w:eastAsia="en-IN"/>
        </w:rPr>
        <w:t>Analysing</w:t>
      </w:r>
      <w:r w:rsidRPr="00FD26CC">
        <w:rPr>
          <w:rFonts w:ascii="Times New Roman" w:eastAsia="Times New Roman" w:hAnsi="Times New Roman" w:cs="Times New Roman"/>
          <w:sz w:val="24"/>
          <w:szCs w:val="24"/>
          <w:lang w:val="en-IN" w:eastAsia="en-IN"/>
        </w:rPr>
        <w:t xml:space="preserve"> DNA sequences or predicting disease markers.</w:t>
      </w:r>
    </w:p>
    <w:p w14:paraId="2C0A501A" w14:textId="0E4B1687" w:rsidR="00FD26CC" w:rsidRPr="00FD26CC" w:rsidRDefault="00FD26CC" w:rsidP="00FD26CC">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FD26CC">
        <w:rPr>
          <w:rFonts w:ascii="Times New Roman" w:eastAsia="Times New Roman" w:hAnsi="Times New Roman" w:cs="Times New Roman"/>
          <w:b/>
          <w:bCs/>
          <w:sz w:val="24"/>
          <w:szCs w:val="24"/>
          <w:lang w:val="en-IN" w:eastAsia="en-IN"/>
        </w:rPr>
        <w:t>Finance</w:t>
      </w:r>
      <w:r w:rsidRPr="00FD26CC">
        <w:rPr>
          <w:rFonts w:ascii="Times New Roman" w:eastAsia="Times New Roman" w:hAnsi="Times New Roman" w:cs="Times New Roman"/>
          <w:sz w:val="24"/>
          <w:szCs w:val="24"/>
          <w:lang w:val="en-IN" w:eastAsia="en-IN"/>
        </w:rPr>
        <w:t>:</w:t>
      </w:r>
      <w:r w:rsidRPr="00FD26CC">
        <w:rPr>
          <w:rFonts w:ascii="Times New Roman" w:eastAsia="Times New Roman" w:hAnsi="Times New Roman" w:cs="Times New Roman"/>
          <w:sz w:val="24"/>
          <w:szCs w:val="24"/>
          <w:lang w:val="en-IN" w:eastAsia="en-IN"/>
        </w:rPr>
        <w:br/>
        <w:t xml:space="preserve">R is a popular tool for financial </w:t>
      </w:r>
      <w:r w:rsidR="009C1428" w:rsidRPr="00FD26CC">
        <w:rPr>
          <w:rFonts w:ascii="Times New Roman" w:eastAsia="Times New Roman" w:hAnsi="Times New Roman" w:cs="Times New Roman"/>
          <w:sz w:val="24"/>
          <w:szCs w:val="24"/>
          <w:lang w:val="en-IN" w:eastAsia="en-IN"/>
        </w:rPr>
        <w:t>modelling</w:t>
      </w:r>
      <w:r w:rsidRPr="00FD26CC">
        <w:rPr>
          <w:rFonts w:ascii="Times New Roman" w:eastAsia="Times New Roman" w:hAnsi="Times New Roman" w:cs="Times New Roman"/>
          <w:sz w:val="24"/>
          <w:szCs w:val="24"/>
          <w:lang w:val="en-IN" w:eastAsia="en-IN"/>
        </w:rPr>
        <w:t>, portfolio optimization, and risk management.</w:t>
      </w:r>
    </w:p>
    <w:p w14:paraId="22AFD189" w14:textId="5CADEB58" w:rsidR="00FD26CC" w:rsidRPr="00FD26CC" w:rsidRDefault="00FD26CC" w:rsidP="00FD26CC">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FD26CC">
        <w:rPr>
          <w:rFonts w:ascii="Times New Roman" w:eastAsia="Times New Roman" w:hAnsi="Times New Roman" w:cs="Times New Roman"/>
          <w:i/>
          <w:iCs/>
          <w:sz w:val="24"/>
          <w:szCs w:val="24"/>
          <w:lang w:val="en-IN" w:eastAsia="en-IN"/>
        </w:rPr>
        <w:t>Example</w:t>
      </w:r>
      <w:r w:rsidRPr="00FD26CC">
        <w:rPr>
          <w:rFonts w:ascii="Times New Roman" w:eastAsia="Times New Roman" w:hAnsi="Times New Roman" w:cs="Times New Roman"/>
          <w:sz w:val="24"/>
          <w:szCs w:val="24"/>
          <w:lang w:val="en-IN" w:eastAsia="en-IN"/>
        </w:rPr>
        <w:t xml:space="preserve">: Investment firms use R to simulate stock price </w:t>
      </w:r>
      <w:r w:rsidR="009C1428" w:rsidRPr="00FD26CC">
        <w:rPr>
          <w:rFonts w:ascii="Times New Roman" w:eastAsia="Times New Roman" w:hAnsi="Times New Roman" w:cs="Times New Roman"/>
          <w:sz w:val="24"/>
          <w:szCs w:val="24"/>
          <w:lang w:val="en-IN" w:eastAsia="en-IN"/>
        </w:rPr>
        <w:t>behaviours</w:t>
      </w:r>
      <w:r w:rsidRPr="00FD26CC">
        <w:rPr>
          <w:rFonts w:ascii="Times New Roman" w:eastAsia="Times New Roman" w:hAnsi="Times New Roman" w:cs="Times New Roman"/>
          <w:sz w:val="24"/>
          <w:szCs w:val="24"/>
          <w:lang w:val="en-IN" w:eastAsia="en-IN"/>
        </w:rPr>
        <w:t xml:space="preserve"> and manage risks in real-time trading environments.</w:t>
      </w:r>
    </w:p>
    <w:p w14:paraId="4E063150" w14:textId="77777777" w:rsidR="00FD26CC" w:rsidRPr="00FD26CC" w:rsidRDefault="00FD26CC" w:rsidP="00FD26CC">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FD26CC">
        <w:rPr>
          <w:rFonts w:ascii="Times New Roman" w:eastAsia="Times New Roman" w:hAnsi="Times New Roman" w:cs="Times New Roman"/>
          <w:b/>
          <w:bCs/>
          <w:sz w:val="24"/>
          <w:szCs w:val="24"/>
          <w:lang w:val="en-IN" w:eastAsia="en-IN"/>
        </w:rPr>
        <w:t>Healthcare</w:t>
      </w:r>
      <w:r w:rsidRPr="00FD26CC">
        <w:rPr>
          <w:rFonts w:ascii="Times New Roman" w:eastAsia="Times New Roman" w:hAnsi="Times New Roman" w:cs="Times New Roman"/>
          <w:sz w:val="24"/>
          <w:szCs w:val="24"/>
          <w:lang w:val="en-IN" w:eastAsia="en-IN"/>
        </w:rPr>
        <w:t>:</w:t>
      </w:r>
      <w:r w:rsidRPr="00FD26CC">
        <w:rPr>
          <w:rFonts w:ascii="Times New Roman" w:eastAsia="Times New Roman" w:hAnsi="Times New Roman" w:cs="Times New Roman"/>
          <w:sz w:val="24"/>
          <w:szCs w:val="24"/>
          <w:lang w:val="en-IN" w:eastAsia="en-IN"/>
        </w:rPr>
        <w:br/>
        <w:t>Hospitals and research institutions use R to study patient data, predict treatment outcomes, and model the spread of diseases.</w:t>
      </w:r>
    </w:p>
    <w:p w14:paraId="5E9E9AE9" w14:textId="159E1284" w:rsidR="00FD26CC" w:rsidRPr="00FD26CC" w:rsidRDefault="00FD26CC" w:rsidP="00FD26CC">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FD26CC">
        <w:rPr>
          <w:rFonts w:ascii="Times New Roman" w:eastAsia="Times New Roman" w:hAnsi="Times New Roman" w:cs="Times New Roman"/>
          <w:i/>
          <w:iCs/>
          <w:sz w:val="24"/>
          <w:szCs w:val="24"/>
          <w:lang w:val="en-IN" w:eastAsia="en-IN"/>
        </w:rPr>
        <w:t>Example</w:t>
      </w:r>
      <w:r w:rsidRPr="00FD26CC">
        <w:rPr>
          <w:rFonts w:ascii="Times New Roman" w:eastAsia="Times New Roman" w:hAnsi="Times New Roman" w:cs="Times New Roman"/>
          <w:sz w:val="24"/>
          <w:szCs w:val="24"/>
          <w:lang w:val="en-IN" w:eastAsia="en-IN"/>
        </w:rPr>
        <w:t xml:space="preserve">: </w:t>
      </w:r>
      <w:r w:rsidR="009C1428" w:rsidRPr="00FD26CC">
        <w:rPr>
          <w:rFonts w:ascii="Times New Roman" w:eastAsia="Times New Roman" w:hAnsi="Times New Roman" w:cs="Times New Roman"/>
          <w:sz w:val="24"/>
          <w:szCs w:val="24"/>
          <w:lang w:val="en-IN" w:eastAsia="en-IN"/>
        </w:rPr>
        <w:t>Modelling</w:t>
      </w:r>
      <w:r w:rsidRPr="00FD26CC">
        <w:rPr>
          <w:rFonts w:ascii="Times New Roman" w:eastAsia="Times New Roman" w:hAnsi="Times New Roman" w:cs="Times New Roman"/>
          <w:sz w:val="24"/>
          <w:szCs w:val="24"/>
          <w:lang w:val="en-IN" w:eastAsia="en-IN"/>
        </w:rPr>
        <w:t xml:space="preserve"> the spread of infectious diseases like COVID-19 to optimize containment strategies.</w:t>
      </w:r>
    </w:p>
    <w:p w14:paraId="05A9B61D" w14:textId="77777777" w:rsidR="00FD26CC" w:rsidRPr="00FD26CC" w:rsidRDefault="00FD26CC" w:rsidP="00FD26CC">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FD26CC">
        <w:rPr>
          <w:rFonts w:ascii="Times New Roman" w:eastAsia="Times New Roman" w:hAnsi="Times New Roman" w:cs="Times New Roman"/>
          <w:b/>
          <w:bCs/>
          <w:sz w:val="24"/>
          <w:szCs w:val="24"/>
          <w:lang w:val="en-IN" w:eastAsia="en-IN"/>
        </w:rPr>
        <w:t>Academia and Research</w:t>
      </w:r>
      <w:r w:rsidRPr="00FD26CC">
        <w:rPr>
          <w:rFonts w:ascii="Times New Roman" w:eastAsia="Times New Roman" w:hAnsi="Times New Roman" w:cs="Times New Roman"/>
          <w:sz w:val="24"/>
          <w:szCs w:val="24"/>
          <w:lang w:val="en-IN" w:eastAsia="en-IN"/>
        </w:rPr>
        <w:t>:</w:t>
      </w:r>
      <w:r w:rsidRPr="00FD26CC">
        <w:rPr>
          <w:rFonts w:ascii="Times New Roman" w:eastAsia="Times New Roman" w:hAnsi="Times New Roman" w:cs="Times New Roman"/>
          <w:sz w:val="24"/>
          <w:szCs w:val="24"/>
          <w:lang w:val="en-IN" w:eastAsia="en-IN"/>
        </w:rPr>
        <w:br/>
        <w:t>R is widely adopted in academic settings for statistical analysis, hypothesis testing, and research publication.</w:t>
      </w:r>
    </w:p>
    <w:p w14:paraId="5ABC255D" w14:textId="77777777" w:rsidR="00FD26CC" w:rsidRPr="00FD26CC" w:rsidRDefault="00FD26CC" w:rsidP="00FD26CC">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FD26CC">
        <w:rPr>
          <w:rFonts w:ascii="Times New Roman" w:eastAsia="Times New Roman" w:hAnsi="Times New Roman" w:cs="Times New Roman"/>
          <w:i/>
          <w:iCs/>
          <w:sz w:val="24"/>
          <w:szCs w:val="24"/>
          <w:lang w:val="en-IN" w:eastAsia="en-IN"/>
        </w:rPr>
        <w:t>Example</w:t>
      </w:r>
      <w:r w:rsidRPr="00FD26CC">
        <w:rPr>
          <w:rFonts w:ascii="Times New Roman" w:eastAsia="Times New Roman" w:hAnsi="Times New Roman" w:cs="Times New Roman"/>
          <w:sz w:val="24"/>
          <w:szCs w:val="24"/>
          <w:lang w:val="en-IN" w:eastAsia="en-IN"/>
        </w:rPr>
        <w:t>: Writing research papers with visualizations generated directly in R.</w:t>
      </w:r>
    </w:p>
    <w:p w14:paraId="7EF24EC7" w14:textId="77777777" w:rsidR="00FD26CC" w:rsidRPr="00FD26CC" w:rsidRDefault="00FD26CC" w:rsidP="00FD26CC">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FD26CC">
        <w:rPr>
          <w:rFonts w:ascii="Times New Roman" w:eastAsia="Times New Roman" w:hAnsi="Times New Roman" w:cs="Times New Roman"/>
          <w:b/>
          <w:bCs/>
          <w:sz w:val="24"/>
          <w:szCs w:val="24"/>
          <w:lang w:val="en-IN" w:eastAsia="en-IN"/>
        </w:rPr>
        <w:lastRenderedPageBreak/>
        <w:t>Social Media Analytics</w:t>
      </w:r>
      <w:r w:rsidRPr="00FD26CC">
        <w:rPr>
          <w:rFonts w:ascii="Times New Roman" w:eastAsia="Times New Roman" w:hAnsi="Times New Roman" w:cs="Times New Roman"/>
          <w:sz w:val="24"/>
          <w:szCs w:val="24"/>
          <w:lang w:val="en-IN" w:eastAsia="en-IN"/>
        </w:rPr>
        <w:t>:</w:t>
      </w:r>
      <w:r w:rsidRPr="00FD26CC">
        <w:rPr>
          <w:rFonts w:ascii="Times New Roman" w:eastAsia="Times New Roman" w:hAnsi="Times New Roman" w:cs="Times New Roman"/>
          <w:sz w:val="24"/>
          <w:szCs w:val="24"/>
          <w:lang w:val="en-IN" w:eastAsia="en-IN"/>
        </w:rPr>
        <w:br/>
        <w:t xml:space="preserve">Companies use R to perform sentiment analysis and study user </w:t>
      </w:r>
      <w:proofErr w:type="spellStart"/>
      <w:r w:rsidRPr="00FD26CC">
        <w:rPr>
          <w:rFonts w:ascii="Times New Roman" w:eastAsia="Times New Roman" w:hAnsi="Times New Roman" w:cs="Times New Roman"/>
          <w:sz w:val="24"/>
          <w:szCs w:val="24"/>
          <w:lang w:val="en-IN" w:eastAsia="en-IN"/>
        </w:rPr>
        <w:t>behavior</w:t>
      </w:r>
      <w:proofErr w:type="spellEnd"/>
      <w:r w:rsidRPr="00FD26CC">
        <w:rPr>
          <w:rFonts w:ascii="Times New Roman" w:eastAsia="Times New Roman" w:hAnsi="Times New Roman" w:cs="Times New Roman"/>
          <w:sz w:val="24"/>
          <w:szCs w:val="24"/>
          <w:lang w:val="en-IN" w:eastAsia="en-IN"/>
        </w:rPr>
        <w:t xml:space="preserve"> on platforms like Twitter and Instagram.</w:t>
      </w:r>
    </w:p>
    <w:p w14:paraId="30C51B02" w14:textId="77777777" w:rsidR="00FD26CC" w:rsidRPr="00FD26CC" w:rsidRDefault="00FD26CC" w:rsidP="00FD26CC">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FD26CC">
        <w:rPr>
          <w:rFonts w:ascii="Times New Roman" w:eastAsia="Times New Roman" w:hAnsi="Times New Roman" w:cs="Times New Roman"/>
          <w:i/>
          <w:iCs/>
          <w:sz w:val="24"/>
          <w:szCs w:val="24"/>
          <w:lang w:val="en-IN" w:eastAsia="en-IN"/>
        </w:rPr>
        <w:t>Example</w:t>
      </w:r>
      <w:r w:rsidRPr="00FD26CC">
        <w:rPr>
          <w:rFonts w:ascii="Times New Roman" w:eastAsia="Times New Roman" w:hAnsi="Times New Roman" w:cs="Times New Roman"/>
          <w:sz w:val="24"/>
          <w:szCs w:val="24"/>
          <w:lang w:val="en-IN" w:eastAsia="en-IN"/>
        </w:rPr>
        <w:t xml:space="preserve">: </w:t>
      </w:r>
      <w:proofErr w:type="spellStart"/>
      <w:r w:rsidRPr="00FD26CC">
        <w:rPr>
          <w:rFonts w:ascii="Times New Roman" w:eastAsia="Times New Roman" w:hAnsi="Times New Roman" w:cs="Times New Roman"/>
          <w:sz w:val="24"/>
          <w:szCs w:val="24"/>
          <w:lang w:val="en-IN" w:eastAsia="en-IN"/>
        </w:rPr>
        <w:t>Analyzing</w:t>
      </w:r>
      <w:proofErr w:type="spellEnd"/>
      <w:r w:rsidRPr="00FD26CC">
        <w:rPr>
          <w:rFonts w:ascii="Times New Roman" w:eastAsia="Times New Roman" w:hAnsi="Times New Roman" w:cs="Times New Roman"/>
          <w:sz w:val="24"/>
          <w:szCs w:val="24"/>
          <w:lang w:val="en-IN" w:eastAsia="en-IN"/>
        </w:rPr>
        <w:t xml:space="preserve"> customer sentiment about a brand during a marketing campaign.</w:t>
      </w:r>
    </w:p>
    <w:p w14:paraId="14A9F92A" w14:textId="77777777" w:rsidR="00FD26CC" w:rsidRPr="00FD26CC" w:rsidRDefault="00FD26CC" w:rsidP="00FD26CC">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FD26CC">
        <w:rPr>
          <w:rFonts w:ascii="Times New Roman" w:eastAsia="Times New Roman" w:hAnsi="Times New Roman" w:cs="Times New Roman"/>
          <w:b/>
          <w:bCs/>
          <w:sz w:val="24"/>
          <w:szCs w:val="24"/>
          <w:lang w:val="en-IN" w:eastAsia="en-IN"/>
        </w:rPr>
        <w:t>Business Analytics</w:t>
      </w:r>
      <w:r w:rsidRPr="00FD26CC">
        <w:rPr>
          <w:rFonts w:ascii="Times New Roman" w:eastAsia="Times New Roman" w:hAnsi="Times New Roman" w:cs="Times New Roman"/>
          <w:sz w:val="24"/>
          <w:szCs w:val="24"/>
          <w:lang w:val="en-IN" w:eastAsia="en-IN"/>
        </w:rPr>
        <w:t>:</w:t>
      </w:r>
      <w:r w:rsidRPr="00FD26CC">
        <w:rPr>
          <w:rFonts w:ascii="Times New Roman" w:eastAsia="Times New Roman" w:hAnsi="Times New Roman" w:cs="Times New Roman"/>
          <w:sz w:val="24"/>
          <w:szCs w:val="24"/>
          <w:lang w:val="en-IN" w:eastAsia="en-IN"/>
        </w:rPr>
        <w:br/>
        <w:t>Organizations leverage R for sales forecasting, customer segmentation, and operational efficiency improvement.</w:t>
      </w:r>
    </w:p>
    <w:p w14:paraId="57C88724" w14:textId="77777777" w:rsidR="00FD26CC" w:rsidRPr="00FD26CC" w:rsidRDefault="00FD26CC" w:rsidP="00FD26CC">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FD26CC">
        <w:rPr>
          <w:rFonts w:ascii="Times New Roman" w:eastAsia="Times New Roman" w:hAnsi="Times New Roman" w:cs="Times New Roman"/>
          <w:i/>
          <w:iCs/>
          <w:sz w:val="24"/>
          <w:szCs w:val="24"/>
          <w:lang w:val="en-IN" w:eastAsia="en-IN"/>
        </w:rPr>
        <w:t>Example</w:t>
      </w:r>
      <w:r w:rsidRPr="00FD26CC">
        <w:rPr>
          <w:rFonts w:ascii="Times New Roman" w:eastAsia="Times New Roman" w:hAnsi="Times New Roman" w:cs="Times New Roman"/>
          <w:sz w:val="24"/>
          <w:szCs w:val="24"/>
          <w:lang w:val="en-IN" w:eastAsia="en-IN"/>
        </w:rPr>
        <w:t>: Predicting inventory requirements for e-commerce platforms using time-series analysis.</w:t>
      </w:r>
    </w:p>
    <w:p w14:paraId="42F54379" w14:textId="77777777" w:rsidR="00FD26CC" w:rsidRPr="00FD26CC" w:rsidRDefault="00FD26CC" w:rsidP="00FD26CC">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FD26CC">
        <w:rPr>
          <w:rFonts w:ascii="Times New Roman" w:eastAsia="Times New Roman" w:hAnsi="Times New Roman" w:cs="Times New Roman"/>
          <w:b/>
          <w:bCs/>
          <w:sz w:val="24"/>
          <w:szCs w:val="24"/>
          <w:lang w:val="en-IN" w:eastAsia="en-IN"/>
        </w:rPr>
        <w:t>Environmental Science</w:t>
      </w:r>
      <w:r w:rsidRPr="00FD26CC">
        <w:rPr>
          <w:rFonts w:ascii="Times New Roman" w:eastAsia="Times New Roman" w:hAnsi="Times New Roman" w:cs="Times New Roman"/>
          <w:sz w:val="24"/>
          <w:szCs w:val="24"/>
          <w:lang w:val="en-IN" w:eastAsia="en-IN"/>
        </w:rPr>
        <w:t>:</w:t>
      </w:r>
      <w:r w:rsidRPr="00FD26CC">
        <w:rPr>
          <w:rFonts w:ascii="Times New Roman" w:eastAsia="Times New Roman" w:hAnsi="Times New Roman" w:cs="Times New Roman"/>
          <w:sz w:val="24"/>
          <w:szCs w:val="24"/>
          <w:lang w:val="en-IN" w:eastAsia="en-IN"/>
        </w:rPr>
        <w:br/>
        <w:t xml:space="preserve">R helps researchers model climate change patterns, pollution data, and ecological </w:t>
      </w:r>
      <w:proofErr w:type="spellStart"/>
      <w:r w:rsidRPr="00FD26CC">
        <w:rPr>
          <w:rFonts w:ascii="Times New Roman" w:eastAsia="Times New Roman" w:hAnsi="Times New Roman" w:cs="Times New Roman"/>
          <w:sz w:val="24"/>
          <w:szCs w:val="24"/>
          <w:lang w:val="en-IN" w:eastAsia="en-IN"/>
        </w:rPr>
        <w:t>behaviors</w:t>
      </w:r>
      <w:proofErr w:type="spellEnd"/>
      <w:r w:rsidRPr="00FD26CC">
        <w:rPr>
          <w:rFonts w:ascii="Times New Roman" w:eastAsia="Times New Roman" w:hAnsi="Times New Roman" w:cs="Times New Roman"/>
          <w:sz w:val="24"/>
          <w:szCs w:val="24"/>
          <w:lang w:val="en-IN" w:eastAsia="en-IN"/>
        </w:rPr>
        <w:t>.</w:t>
      </w:r>
    </w:p>
    <w:p w14:paraId="183BAB5B" w14:textId="3B26E6CC" w:rsidR="0079518A" w:rsidRPr="0079518A" w:rsidRDefault="00FD26CC" w:rsidP="00181ABF">
      <w:pPr>
        <w:spacing w:before="100" w:beforeAutospacing="1" w:after="100" w:afterAutospacing="1" w:line="360" w:lineRule="auto"/>
        <w:ind w:left="720"/>
        <w:rPr>
          <w:rFonts w:ascii="Times New Roman" w:eastAsia="Times New Roman" w:hAnsi="Times New Roman" w:cs="Times New Roman"/>
          <w:sz w:val="24"/>
          <w:szCs w:val="24"/>
          <w:lang w:val="en-IN" w:eastAsia="en-IN"/>
        </w:rPr>
      </w:pPr>
      <w:r w:rsidRPr="00FD26CC">
        <w:rPr>
          <w:rFonts w:ascii="Times New Roman" w:eastAsia="Times New Roman" w:hAnsi="Times New Roman" w:cs="Times New Roman"/>
          <w:i/>
          <w:iCs/>
          <w:sz w:val="24"/>
          <w:szCs w:val="24"/>
          <w:lang w:val="en-IN" w:eastAsia="en-IN"/>
        </w:rPr>
        <w:t>Example</w:t>
      </w:r>
      <w:r w:rsidRPr="00FD26CC">
        <w:rPr>
          <w:rFonts w:ascii="Times New Roman" w:eastAsia="Times New Roman" w:hAnsi="Times New Roman" w:cs="Times New Roman"/>
          <w:sz w:val="24"/>
          <w:szCs w:val="24"/>
          <w:lang w:val="en-IN" w:eastAsia="en-IN"/>
        </w:rPr>
        <w:t xml:space="preserve">: </w:t>
      </w:r>
      <w:proofErr w:type="spellStart"/>
      <w:r w:rsidRPr="00FD26CC">
        <w:rPr>
          <w:rFonts w:ascii="Times New Roman" w:eastAsia="Times New Roman" w:hAnsi="Times New Roman" w:cs="Times New Roman"/>
          <w:sz w:val="24"/>
          <w:szCs w:val="24"/>
          <w:lang w:val="en-IN" w:eastAsia="en-IN"/>
        </w:rPr>
        <w:t>Modeling</w:t>
      </w:r>
      <w:proofErr w:type="spellEnd"/>
      <w:r w:rsidRPr="00FD26CC">
        <w:rPr>
          <w:rFonts w:ascii="Times New Roman" w:eastAsia="Times New Roman" w:hAnsi="Times New Roman" w:cs="Times New Roman"/>
          <w:sz w:val="24"/>
          <w:szCs w:val="24"/>
          <w:lang w:val="en-IN" w:eastAsia="en-IN"/>
        </w:rPr>
        <w:t xml:space="preserve"> carbon emissions and their effect on global warming.</w:t>
      </w:r>
    </w:p>
    <w:p w14:paraId="47FFBBB0" w14:textId="777ADE59" w:rsidR="00C805E2" w:rsidRPr="0079518A" w:rsidRDefault="0079518A" w:rsidP="00181ABF">
      <w:pPr>
        <w:pStyle w:val="Heading3"/>
        <w:spacing w:line="360" w:lineRule="auto"/>
        <w:jc w:val="both"/>
        <w:rPr>
          <w:rFonts w:ascii="Times New Roman" w:hAnsi="Times New Roman" w:cs="Times New Roman"/>
          <w:b w:val="0"/>
          <w:bCs w:val="0"/>
          <w:color w:val="000000" w:themeColor="text1"/>
          <w:sz w:val="27"/>
          <w:szCs w:val="27"/>
        </w:rPr>
      </w:pPr>
      <w:r>
        <w:rPr>
          <w:rStyle w:val="Strong"/>
          <w:rFonts w:ascii="Times New Roman" w:hAnsi="Times New Roman" w:cs="Times New Roman"/>
          <w:b/>
          <w:bCs/>
          <w:color w:val="000000" w:themeColor="text1"/>
          <w:sz w:val="27"/>
          <w:szCs w:val="27"/>
        </w:rPr>
        <w:t xml:space="preserve">1.5 </w:t>
      </w:r>
      <w:r w:rsidR="00C805E2" w:rsidRPr="0079518A">
        <w:rPr>
          <w:rStyle w:val="Strong"/>
          <w:rFonts w:ascii="Times New Roman" w:hAnsi="Times New Roman" w:cs="Times New Roman"/>
          <w:b/>
          <w:bCs/>
          <w:color w:val="000000" w:themeColor="text1"/>
          <w:sz w:val="27"/>
          <w:szCs w:val="27"/>
        </w:rPr>
        <w:t>Why and How is R Different from Other Programming Languages?</w:t>
      </w:r>
    </w:p>
    <w:p w14:paraId="38D033DE" w14:textId="77777777" w:rsidR="00C805E2" w:rsidRDefault="00C805E2" w:rsidP="0079518A">
      <w:pPr>
        <w:pStyle w:val="NormalWeb"/>
        <w:spacing w:line="360" w:lineRule="auto"/>
        <w:jc w:val="both"/>
      </w:pPr>
      <w:r>
        <w:t>R stands out for its focus on statistical analysis and data visualization. Unlike Python, which is general-purpose, R is specifically designed for statistical tasks. While Python offers faster execution, R's extensive statistical packages make it an unparalleled choice for statisticians.</w:t>
      </w:r>
    </w:p>
    <w:p w14:paraId="5C219901" w14:textId="77777777" w:rsidR="00C805E2" w:rsidRDefault="00C805E2" w:rsidP="00C805E2">
      <w:pPr>
        <w:spacing w:before="100" w:beforeAutospacing="1" w:after="100" w:afterAutospacing="1" w:line="360" w:lineRule="auto"/>
        <w:jc w:val="both"/>
        <w:rPr>
          <w:rFonts w:ascii="Times New Roman" w:eastAsia="Times New Roman" w:hAnsi="Times New Roman" w:cs="Times New Roman"/>
          <w:b/>
          <w:bCs/>
          <w:sz w:val="24"/>
          <w:szCs w:val="24"/>
          <w:lang w:val="en-IN" w:eastAsia="en-IN"/>
        </w:rPr>
      </w:pPr>
    </w:p>
    <w:p w14:paraId="7151B63B" w14:textId="669EDD90" w:rsidR="00C805E2" w:rsidRDefault="00AB3448" w:rsidP="00E949B0">
      <w:pPr>
        <w:spacing w:before="100" w:beforeAutospacing="1" w:after="100" w:afterAutospacing="1" w:line="360" w:lineRule="auto"/>
        <w:jc w:val="center"/>
        <w:rPr>
          <w:rFonts w:ascii="Times New Roman" w:eastAsia="Times New Roman" w:hAnsi="Times New Roman" w:cs="Times New Roman"/>
          <w:b/>
          <w:bCs/>
          <w:sz w:val="24"/>
          <w:szCs w:val="24"/>
          <w:lang w:val="en-IN" w:eastAsia="en-IN"/>
        </w:rPr>
      </w:pPr>
      <w:r>
        <w:rPr>
          <w:noProof/>
        </w:rPr>
        <w:drawing>
          <wp:inline distT="0" distB="0" distL="0" distR="0" wp14:anchorId="5878D5AE" wp14:editId="0D030503">
            <wp:extent cx="6164580" cy="3274828"/>
            <wp:effectExtent l="0" t="0" r="7620" b="1905"/>
            <wp:docPr id="1211655679" name="Picture 10" descr="R Programming Language - Introduc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Programming Language - Introduction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0689" cy="3304635"/>
                    </a:xfrm>
                    <a:prstGeom prst="rect">
                      <a:avLst/>
                    </a:prstGeom>
                    <a:noFill/>
                    <a:ln>
                      <a:noFill/>
                    </a:ln>
                  </pic:spPr>
                </pic:pic>
              </a:graphicData>
            </a:graphic>
          </wp:inline>
        </w:drawing>
      </w:r>
    </w:p>
    <w:p w14:paraId="2FC79170" w14:textId="2DAB0185" w:rsidR="004F1643" w:rsidRDefault="004F1643" w:rsidP="00DA37F1">
      <w:pPr>
        <w:spacing w:before="100" w:beforeAutospacing="1" w:after="100" w:afterAutospacing="1"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Fig 2. Why </w:t>
      </w:r>
      <w:r w:rsidR="007E4F89">
        <w:rPr>
          <w:rFonts w:ascii="Times New Roman" w:eastAsia="Times New Roman" w:hAnsi="Times New Roman" w:cs="Times New Roman"/>
          <w:b/>
          <w:bCs/>
          <w:sz w:val="24"/>
          <w:szCs w:val="24"/>
          <w:lang w:val="en-IN" w:eastAsia="en-IN"/>
        </w:rPr>
        <w:t>R?</w:t>
      </w:r>
    </w:p>
    <w:p w14:paraId="44147C1A" w14:textId="77777777" w:rsidR="00C805E2" w:rsidRDefault="00C805E2" w:rsidP="00C805E2">
      <w:pPr>
        <w:spacing w:before="100" w:beforeAutospacing="1" w:after="100" w:afterAutospacing="1" w:line="360" w:lineRule="auto"/>
        <w:jc w:val="both"/>
        <w:rPr>
          <w:rFonts w:ascii="Times New Roman" w:eastAsia="Times New Roman" w:hAnsi="Times New Roman" w:cs="Times New Roman"/>
          <w:b/>
          <w:bCs/>
          <w:sz w:val="24"/>
          <w:szCs w:val="24"/>
          <w:lang w:val="en-IN" w:eastAsia="en-IN"/>
        </w:rPr>
      </w:pPr>
    </w:p>
    <w:p w14:paraId="6E02CA23" w14:textId="77777777" w:rsidR="00C37770" w:rsidRPr="00E74AFA" w:rsidRDefault="00C37770" w:rsidP="00C805E2">
      <w:pPr>
        <w:spacing w:before="100" w:beforeAutospacing="1" w:after="100" w:afterAutospacing="1" w:line="360" w:lineRule="auto"/>
        <w:jc w:val="both"/>
        <w:rPr>
          <w:rFonts w:ascii="Times New Roman" w:eastAsia="Times New Roman" w:hAnsi="Times New Roman" w:cs="Times New Roman"/>
          <w:b/>
          <w:bCs/>
          <w:color w:val="4F81BD" w:themeColor="accent1"/>
          <w:sz w:val="28"/>
          <w:szCs w:val="28"/>
          <w:lang w:val="en-IN" w:eastAsia="en-IN"/>
        </w:rPr>
      </w:pPr>
    </w:p>
    <w:p w14:paraId="22890ECA" w14:textId="4E834CA3" w:rsidR="00C37770" w:rsidRPr="005A2AD3" w:rsidRDefault="00E74AFA" w:rsidP="00E74AFA">
      <w:pPr>
        <w:jc w:val="center"/>
        <w:rPr>
          <w:b/>
          <w:bCs/>
          <w:color w:val="4F81BD" w:themeColor="accent1"/>
          <w:sz w:val="44"/>
          <w:szCs w:val="44"/>
          <w:u w:val="single"/>
        </w:rPr>
      </w:pPr>
      <w:r w:rsidRPr="005A2AD3">
        <w:rPr>
          <w:rFonts w:ascii="Times New Roman" w:hAnsi="Times New Roman" w:cs="Times New Roman"/>
          <w:b/>
          <w:bCs/>
          <w:color w:val="4F81BD" w:themeColor="accent1"/>
          <w:sz w:val="32"/>
          <w:szCs w:val="32"/>
          <w:u w:val="single"/>
        </w:rPr>
        <w:t>Practical Implementation of R Programs</w:t>
      </w:r>
    </w:p>
    <w:p w14:paraId="06301730" w14:textId="77777777" w:rsidR="00C37770" w:rsidRDefault="00C37770" w:rsidP="00C37770"/>
    <w:p w14:paraId="43C9DE35" w14:textId="59B459A5" w:rsidR="00E74AFA" w:rsidRDefault="00E74AFA" w:rsidP="00E74AFA">
      <w:pPr>
        <w:pStyle w:val="Heading3"/>
        <w:spacing w:line="360" w:lineRule="auto"/>
        <w:jc w:val="both"/>
        <w:rPr>
          <w:rFonts w:ascii="Times New Roman" w:hAnsi="Times New Roman" w:cs="Times New Roman"/>
          <w:color w:val="000000" w:themeColor="text1"/>
          <w:sz w:val="27"/>
          <w:szCs w:val="27"/>
        </w:rPr>
      </w:pPr>
      <w:r>
        <w:rPr>
          <w:rStyle w:val="Strong"/>
          <w:rFonts w:ascii="Times New Roman" w:hAnsi="Times New Roman" w:cs="Times New Roman"/>
          <w:b/>
          <w:bCs/>
          <w:color w:val="000000" w:themeColor="text1"/>
          <w:sz w:val="27"/>
          <w:szCs w:val="27"/>
        </w:rPr>
        <w:t xml:space="preserve">2.1 </w:t>
      </w:r>
      <w:r w:rsidRPr="00E74AFA">
        <w:rPr>
          <w:rFonts w:ascii="Times New Roman" w:hAnsi="Times New Roman" w:cs="Times New Roman"/>
          <w:color w:val="000000" w:themeColor="text1"/>
          <w:sz w:val="27"/>
          <w:szCs w:val="27"/>
        </w:rPr>
        <w:t>R Program to Sample from a Population</w:t>
      </w:r>
    </w:p>
    <w:p w14:paraId="3A491313" w14:textId="77777777" w:rsidR="005F1DEE" w:rsidRPr="005F1DEE" w:rsidRDefault="005F1DEE" w:rsidP="005F1DEE"/>
    <w:p w14:paraId="18719D83" w14:textId="2B14B2B0" w:rsidR="00E74AFA" w:rsidRDefault="00B4485B" w:rsidP="00846812">
      <w:pPr>
        <w:jc w:val="center"/>
      </w:pPr>
      <w:r w:rsidRPr="00B4485B">
        <w:drawing>
          <wp:inline distT="0" distB="0" distL="0" distR="0" wp14:anchorId="5417DDA2" wp14:editId="60B917D0">
            <wp:extent cx="5676314" cy="1712879"/>
            <wp:effectExtent l="0" t="0" r="635" b="1905"/>
            <wp:docPr id="15117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4755" name=""/>
                    <pic:cNvPicPr/>
                  </pic:nvPicPr>
                  <pic:blipFill>
                    <a:blip r:embed="rId12"/>
                    <a:stretch>
                      <a:fillRect/>
                    </a:stretch>
                  </pic:blipFill>
                  <pic:spPr>
                    <a:xfrm>
                      <a:off x="0" y="0"/>
                      <a:ext cx="5746991" cy="1734207"/>
                    </a:xfrm>
                    <a:prstGeom prst="rect">
                      <a:avLst/>
                    </a:prstGeom>
                  </pic:spPr>
                </pic:pic>
              </a:graphicData>
            </a:graphic>
          </wp:inline>
        </w:drawing>
      </w:r>
    </w:p>
    <w:p w14:paraId="3C7F36B8" w14:textId="77777777" w:rsidR="007E5A66" w:rsidRPr="00E74AFA" w:rsidRDefault="007E5A66" w:rsidP="001371B4">
      <w:pPr>
        <w:jc w:val="both"/>
      </w:pPr>
    </w:p>
    <w:p w14:paraId="2A2E14D2" w14:textId="6614652B" w:rsidR="007E5A66" w:rsidRPr="0073107D" w:rsidRDefault="007E5A66" w:rsidP="0073107D">
      <w:pPr>
        <w:jc w:val="both"/>
        <w:rPr>
          <w:sz w:val="24"/>
          <w:szCs w:val="24"/>
          <w:lang w:eastAsia="en-IN"/>
        </w:rPr>
      </w:pPr>
      <w:r w:rsidRPr="006B21B9">
        <w:rPr>
          <w:b/>
          <w:bCs/>
          <w:sz w:val="24"/>
          <w:szCs w:val="24"/>
          <w:lang w:eastAsia="en-IN"/>
        </w:rPr>
        <w:t>Explanation</w:t>
      </w:r>
      <w:r w:rsidRPr="006B21B9">
        <w:rPr>
          <w:sz w:val="24"/>
          <w:szCs w:val="24"/>
          <w:lang w:eastAsia="en-IN"/>
        </w:rPr>
        <w:t xml:space="preserve">: This program uses the </w:t>
      </w:r>
      <w:r w:rsidR="009F49F1" w:rsidRPr="006B21B9">
        <w:rPr>
          <w:sz w:val="24"/>
          <w:szCs w:val="24"/>
          <w:lang w:eastAsia="en-IN"/>
        </w:rPr>
        <w:t>sample (</w:t>
      </w:r>
      <w:r w:rsidRPr="006B21B9">
        <w:rPr>
          <w:sz w:val="24"/>
          <w:szCs w:val="24"/>
          <w:lang w:eastAsia="en-IN"/>
        </w:rPr>
        <w:t>) function to randomly select 10 elements from the specified range</w:t>
      </w:r>
    </w:p>
    <w:p w14:paraId="120C0513" w14:textId="0BBB256D" w:rsidR="00C805E2" w:rsidRDefault="00B4485B" w:rsidP="00095191">
      <w:pPr>
        <w:spacing w:before="100" w:beforeAutospacing="1" w:after="100" w:afterAutospacing="1" w:line="360" w:lineRule="auto"/>
        <w:jc w:val="center"/>
        <w:rPr>
          <w:rFonts w:ascii="Times New Roman" w:eastAsia="Times New Roman" w:hAnsi="Times New Roman" w:cs="Times New Roman"/>
          <w:b/>
          <w:bCs/>
          <w:sz w:val="24"/>
          <w:szCs w:val="24"/>
          <w:lang w:val="en-IN" w:eastAsia="en-IN"/>
        </w:rPr>
      </w:pPr>
      <w:r w:rsidRPr="00B4485B">
        <w:rPr>
          <w:rFonts w:ascii="Times New Roman" w:eastAsia="Times New Roman" w:hAnsi="Times New Roman" w:cs="Times New Roman"/>
          <w:b/>
          <w:bCs/>
          <w:sz w:val="24"/>
          <w:szCs w:val="24"/>
          <w:lang w:val="en-IN" w:eastAsia="en-IN"/>
        </w:rPr>
        <w:drawing>
          <wp:inline distT="0" distB="0" distL="0" distR="0" wp14:anchorId="06020E47" wp14:editId="75CE5FF8">
            <wp:extent cx="5943600" cy="1415335"/>
            <wp:effectExtent l="0" t="0" r="0" b="0"/>
            <wp:docPr id="208632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24217" name=""/>
                    <pic:cNvPicPr/>
                  </pic:nvPicPr>
                  <pic:blipFill>
                    <a:blip r:embed="rId13"/>
                    <a:stretch>
                      <a:fillRect/>
                    </a:stretch>
                  </pic:blipFill>
                  <pic:spPr>
                    <a:xfrm>
                      <a:off x="0" y="0"/>
                      <a:ext cx="5979910" cy="1423981"/>
                    </a:xfrm>
                    <a:prstGeom prst="rect">
                      <a:avLst/>
                    </a:prstGeom>
                  </pic:spPr>
                </pic:pic>
              </a:graphicData>
            </a:graphic>
          </wp:inline>
        </w:drawing>
      </w:r>
    </w:p>
    <w:p w14:paraId="562A9DC2" w14:textId="77777777" w:rsidR="008131EB" w:rsidRDefault="008131EB" w:rsidP="00095191">
      <w:pPr>
        <w:spacing w:before="100" w:beforeAutospacing="1" w:after="100" w:afterAutospacing="1" w:line="360" w:lineRule="auto"/>
        <w:jc w:val="center"/>
        <w:rPr>
          <w:rFonts w:ascii="Times New Roman" w:eastAsia="Times New Roman" w:hAnsi="Times New Roman" w:cs="Times New Roman"/>
          <w:b/>
          <w:bCs/>
          <w:sz w:val="24"/>
          <w:szCs w:val="24"/>
          <w:lang w:val="en-IN" w:eastAsia="en-IN"/>
        </w:rPr>
      </w:pPr>
    </w:p>
    <w:p w14:paraId="7D4E37AA" w14:textId="2CAEBA73" w:rsidR="00B4485B" w:rsidRDefault="00B4485B" w:rsidP="00B4485B">
      <w:pPr>
        <w:pStyle w:val="Heading3"/>
        <w:spacing w:line="360" w:lineRule="auto"/>
        <w:jc w:val="both"/>
        <w:rPr>
          <w:rFonts w:ascii="Times New Roman" w:hAnsi="Times New Roman" w:cs="Times New Roman"/>
          <w:color w:val="000000" w:themeColor="text1"/>
          <w:sz w:val="27"/>
          <w:szCs w:val="27"/>
        </w:rPr>
      </w:pPr>
      <w:r>
        <w:rPr>
          <w:rStyle w:val="Strong"/>
          <w:rFonts w:ascii="Times New Roman" w:hAnsi="Times New Roman" w:cs="Times New Roman"/>
          <w:b/>
          <w:bCs/>
          <w:color w:val="000000" w:themeColor="text1"/>
          <w:sz w:val="27"/>
          <w:szCs w:val="27"/>
        </w:rPr>
        <w:t>2.</w:t>
      </w:r>
      <w:r>
        <w:rPr>
          <w:rStyle w:val="Strong"/>
          <w:rFonts w:ascii="Times New Roman" w:hAnsi="Times New Roman" w:cs="Times New Roman"/>
          <w:b/>
          <w:bCs/>
          <w:color w:val="000000" w:themeColor="text1"/>
          <w:sz w:val="27"/>
          <w:szCs w:val="27"/>
        </w:rPr>
        <w:t>2</w:t>
      </w:r>
      <w:r>
        <w:rPr>
          <w:rStyle w:val="Strong"/>
          <w:rFonts w:ascii="Times New Roman" w:hAnsi="Times New Roman" w:cs="Times New Roman"/>
          <w:b/>
          <w:bCs/>
          <w:color w:val="000000" w:themeColor="text1"/>
          <w:sz w:val="27"/>
          <w:szCs w:val="27"/>
        </w:rPr>
        <w:t xml:space="preserve"> </w:t>
      </w:r>
      <w:r w:rsidRPr="00B4485B">
        <w:rPr>
          <w:rFonts w:ascii="Times New Roman" w:hAnsi="Times New Roman" w:cs="Times New Roman"/>
          <w:color w:val="000000" w:themeColor="text1"/>
          <w:sz w:val="27"/>
          <w:szCs w:val="27"/>
        </w:rPr>
        <w:t>R Program to Find Minimum and Maximum</w:t>
      </w:r>
    </w:p>
    <w:p w14:paraId="5F92D997" w14:textId="77777777" w:rsidR="0013284E" w:rsidRPr="0013284E" w:rsidRDefault="0013284E" w:rsidP="0013284E"/>
    <w:p w14:paraId="260672D6" w14:textId="54BD12EE" w:rsidR="005F1DEE" w:rsidRPr="005F1DEE" w:rsidRDefault="0013284E" w:rsidP="0013284E">
      <w:pPr>
        <w:jc w:val="center"/>
      </w:pPr>
      <w:r w:rsidRPr="00B4485B">
        <w:drawing>
          <wp:inline distT="0" distB="0" distL="0" distR="0" wp14:anchorId="748C199C" wp14:editId="7F252422">
            <wp:extent cx="5992837" cy="1960595"/>
            <wp:effectExtent l="0" t="0" r="8255" b="1905"/>
            <wp:docPr id="203622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25251" name=""/>
                    <pic:cNvPicPr/>
                  </pic:nvPicPr>
                  <pic:blipFill>
                    <a:blip r:embed="rId14"/>
                    <a:stretch>
                      <a:fillRect/>
                    </a:stretch>
                  </pic:blipFill>
                  <pic:spPr>
                    <a:xfrm>
                      <a:off x="0" y="0"/>
                      <a:ext cx="6108056" cy="1998290"/>
                    </a:xfrm>
                    <a:prstGeom prst="rect">
                      <a:avLst/>
                    </a:prstGeom>
                  </pic:spPr>
                </pic:pic>
              </a:graphicData>
            </a:graphic>
          </wp:inline>
        </w:drawing>
      </w:r>
    </w:p>
    <w:p w14:paraId="6D6A0590" w14:textId="77777777" w:rsidR="00473F5D" w:rsidRDefault="00473F5D" w:rsidP="001371B4">
      <w:pPr>
        <w:jc w:val="both"/>
        <w:rPr>
          <w:b/>
          <w:bCs/>
          <w:sz w:val="24"/>
          <w:szCs w:val="24"/>
        </w:rPr>
      </w:pPr>
    </w:p>
    <w:p w14:paraId="49F632C1" w14:textId="14CF3D29" w:rsidR="001371B4" w:rsidRPr="001371B4" w:rsidRDefault="001371B4" w:rsidP="001371B4">
      <w:pPr>
        <w:jc w:val="both"/>
        <w:rPr>
          <w:sz w:val="24"/>
          <w:szCs w:val="24"/>
        </w:rPr>
      </w:pPr>
      <w:r w:rsidRPr="001371B4">
        <w:rPr>
          <w:b/>
          <w:bCs/>
          <w:sz w:val="24"/>
          <w:szCs w:val="24"/>
        </w:rPr>
        <w:t>Explanation</w:t>
      </w:r>
      <w:r w:rsidRPr="001371B4">
        <w:rPr>
          <w:sz w:val="24"/>
          <w:szCs w:val="24"/>
        </w:rPr>
        <w:t xml:space="preserve">: This program uses </w:t>
      </w:r>
      <w:proofErr w:type="gramStart"/>
      <w:r w:rsidRPr="001371B4">
        <w:rPr>
          <w:sz w:val="24"/>
          <w:szCs w:val="24"/>
        </w:rPr>
        <w:t>min(</w:t>
      </w:r>
      <w:proofErr w:type="gramEnd"/>
      <w:r w:rsidRPr="001371B4">
        <w:rPr>
          <w:sz w:val="24"/>
          <w:szCs w:val="24"/>
        </w:rPr>
        <w:t>) and max() functions to identify the smallest and largest values in the vector.</w:t>
      </w:r>
    </w:p>
    <w:p w14:paraId="467E6C66" w14:textId="0D5D28E3" w:rsidR="00B4485B" w:rsidRDefault="00B4485B" w:rsidP="001371B4">
      <w:pPr>
        <w:jc w:val="center"/>
      </w:pPr>
      <w:r w:rsidRPr="00B4485B">
        <w:drawing>
          <wp:inline distT="0" distB="0" distL="0" distR="0" wp14:anchorId="1D6BBEB1" wp14:editId="6A1B0E01">
            <wp:extent cx="6223000" cy="1997612"/>
            <wp:effectExtent l="0" t="0" r="6350" b="3175"/>
            <wp:docPr id="156658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85339" name=""/>
                    <pic:cNvPicPr/>
                  </pic:nvPicPr>
                  <pic:blipFill>
                    <a:blip r:embed="rId15"/>
                    <a:stretch>
                      <a:fillRect/>
                    </a:stretch>
                  </pic:blipFill>
                  <pic:spPr>
                    <a:xfrm>
                      <a:off x="0" y="0"/>
                      <a:ext cx="6306009" cy="2024258"/>
                    </a:xfrm>
                    <a:prstGeom prst="rect">
                      <a:avLst/>
                    </a:prstGeom>
                  </pic:spPr>
                </pic:pic>
              </a:graphicData>
            </a:graphic>
          </wp:inline>
        </w:drawing>
      </w:r>
    </w:p>
    <w:p w14:paraId="4494F91E" w14:textId="77777777" w:rsidR="00C35342" w:rsidRPr="00B4485B" w:rsidRDefault="00C35342" w:rsidP="001371B4">
      <w:pPr>
        <w:jc w:val="center"/>
      </w:pPr>
    </w:p>
    <w:p w14:paraId="2E8EF3EF" w14:textId="4FE94E4D" w:rsidR="00B4485B" w:rsidRDefault="00B4485B" w:rsidP="00B4485B">
      <w:pPr>
        <w:pStyle w:val="Heading3"/>
        <w:spacing w:line="360" w:lineRule="auto"/>
        <w:jc w:val="both"/>
        <w:rPr>
          <w:rFonts w:ascii="Times New Roman" w:hAnsi="Times New Roman" w:cs="Times New Roman"/>
          <w:color w:val="000000" w:themeColor="text1"/>
          <w:sz w:val="27"/>
          <w:szCs w:val="27"/>
        </w:rPr>
      </w:pPr>
      <w:r>
        <w:rPr>
          <w:rStyle w:val="Strong"/>
          <w:rFonts w:ascii="Times New Roman" w:hAnsi="Times New Roman" w:cs="Times New Roman"/>
          <w:b/>
          <w:bCs/>
          <w:color w:val="000000" w:themeColor="text1"/>
          <w:sz w:val="27"/>
          <w:szCs w:val="27"/>
        </w:rPr>
        <w:t>2.</w:t>
      </w:r>
      <w:r w:rsidR="005F1DEE">
        <w:rPr>
          <w:rStyle w:val="Strong"/>
          <w:rFonts w:ascii="Times New Roman" w:hAnsi="Times New Roman" w:cs="Times New Roman"/>
          <w:b/>
          <w:bCs/>
          <w:color w:val="000000" w:themeColor="text1"/>
          <w:sz w:val="27"/>
          <w:szCs w:val="27"/>
        </w:rPr>
        <w:t>3</w:t>
      </w:r>
      <w:r>
        <w:rPr>
          <w:rStyle w:val="Strong"/>
          <w:rFonts w:ascii="Times New Roman" w:hAnsi="Times New Roman" w:cs="Times New Roman"/>
          <w:b/>
          <w:bCs/>
          <w:color w:val="000000" w:themeColor="text1"/>
          <w:sz w:val="27"/>
          <w:szCs w:val="27"/>
        </w:rPr>
        <w:t xml:space="preserve"> </w:t>
      </w:r>
      <w:r w:rsidRPr="00B4485B">
        <w:rPr>
          <w:rFonts w:ascii="Times New Roman" w:hAnsi="Times New Roman" w:cs="Times New Roman"/>
          <w:color w:val="000000" w:themeColor="text1"/>
          <w:sz w:val="27"/>
          <w:szCs w:val="27"/>
        </w:rPr>
        <w:t>R Program to Sort a Vector</w:t>
      </w:r>
    </w:p>
    <w:p w14:paraId="25CCCC11" w14:textId="77777777" w:rsidR="00694FFF" w:rsidRPr="00694FFF" w:rsidRDefault="00694FFF" w:rsidP="00694FFF"/>
    <w:p w14:paraId="0A93920C" w14:textId="77777777" w:rsidR="00694FFF" w:rsidRDefault="00B4485B" w:rsidP="00694FFF">
      <w:pPr>
        <w:jc w:val="center"/>
      </w:pPr>
      <w:r w:rsidRPr="00B4485B">
        <w:drawing>
          <wp:inline distT="0" distB="0" distL="0" distR="0" wp14:anchorId="493A22B7" wp14:editId="40A3E124">
            <wp:extent cx="6242265" cy="1913206"/>
            <wp:effectExtent l="0" t="0" r="6350" b="0"/>
            <wp:docPr id="1288405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05575" name=""/>
                    <pic:cNvPicPr/>
                  </pic:nvPicPr>
                  <pic:blipFill>
                    <a:blip r:embed="rId16"/>
                    <a:stretch>
                      <a:fillRect/>
                    </a:stretch>
                  </pic:blipFill>
                  <pic:spPr>
                    <a:xfrm>
                      <a:off x="0" y="0"/>
                      <a:ext cx="6307938" cy="1933334"/>
                    </a:xfrm>
                    <a:prstGeom prst="rect">
                      <a:avLst/>
                    </a:prstGeom>
                  </pic:spPr>
                </pic:pic>
              </a:graphicData>
            </a:graphic>
          </wp:inline>
        </w:drawing>
      </w:r>
    </w:p>
    <w:p w14:paraId="27032D9E" w14:textId="77777777" w:rsidR="00473F5D" w:rsidRDefault="00473F5D" w:rsidP="00694FFF">
      <w:pPr>
        <w:jc w:val="center"/>
      </w:pPr>
    </w:p>
    <w:p w14:paraId="450F671F" w14:textId="524A1928" w:rsidR="00694FFF" w:rsidRDefault="00694FFF" w:rsidP="00694FFF">
      <w:pPr>
        <w:jc w:val="both"/>
        <w:rPr>
          <w:sz w:val="24"/>
          <w:szCs w:val="24"/>
          <w:lang w:val="en-IN"/>
        </w:rPr>
      </w:pPr>
      <w:r w:rsidRPr="00694FFF">
        <w:rPr>
          <w:b/>
          <w:bCs/>
          <w:sz w:val="24"/>
          <w:szCs w:val="24"/>
          <w:lang w:val="en-IN"/>
        </w:rPr>
        <w:t xml:space="preserve">Explanation: </w:t>
      </w:r>
      <w:r w:rsidRPr="00694FFF">
        <w:rPr>
          <w:sz w:val="24"/>
          <w:szCs w:val="24"/>
          <w:lang w:val="en-IN"/>
        </w:rPr>
        <w:t xml:space="preserve">The </w:t>
      </w:r>
      <w:proofErr w:type="gramStart"/>
      <w:r w:rsidRPr="00694FFF">
        <w:rPr>
          <w:sz w:val="24"/>
          <w:szCs w:val="24"/>
          <w:lang w:val="en-IN"/>
        </w:rPr>
        <w:t>sort(</w:t>
      </w:r>
      <w:proofErr w:type="gramEnd"/>
      <w:r w:rsidRPr="00694FFF">
        <w:rPr>
          <w:sz w:val="24"/>
          <w:szCs w:val="24"/>
          <w:lang w:val="en-IN"/>
        </w:rPr>
        <w:t>) function arranges the vector in ascending order.</w:t>
      </w:r>
    </w:p>
    <w:p w14:paraId="6AD5529D" w14:textId="77777777" w:rsidR="00473F5D" w:rsidRPr="00694FFF" w:rsidRDefault="00473F5D" w:rsidP="00694FFF">
      <w:pPr>
        <w:jc w:val="both"/>
        <w:rPr>
          <w:b/>
          <w:bCs/>
          <w:sz w:val="24"/>
          <w:szCs w:val="24"/>
          <w:lang w:val="en-IN"/>
        </w:rPr>
      </w:pPr>
    </w:p>
    <w:p w14:paraId="62993877" w14:textId="5A568A95" w:rsidR="00B4485B" w:rsidRPr="00B4485B" w:rsidRDefault="00B4485B" w:rsidP="00694FFF">
      <w:pPr>
        <w:jc w:val="center"/>
      </w:pPr>
      <w:r w:rsidRPr="00B4485B">
        <w:drawing>
          <wp:inline distT="0" distB="0" distL="0" distR="0" wp14:anchorId="596D4A50" wp14:editId="4ED706C9">
            <wp:extent cx="6750685" cy="1878037"/>
            <wp:effectExtent l="0" t="0" r="0" b="8255"/>
            <wp:docPr id="695673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73841" name=""/>
                    <pic:cNvPicPr/>
                  </pic:nvPicPr>
                  <pic:blipFill>
                    <a:blip r:embed="rId17"/>
                    <a:stretch>
                      <a:fillRect/>
                    </a:stretch>
                  </pic:blipFill>
                  <pic:spPr>
                    <a:xfrm>
                      <a:off x="0" y="0"/>
                      <a:ext cx="6756930" cy="1879774"/>
                    </a:xfrm>
                    <a:prstGeom prst="rect">
                      <a:avLst/>
                    </a:prstGeom>
                  </pic:spPr>
                </pic:pic>
              </a:graphicData>
            </a:graphic>
          </wp:inline>
        </w:drawing>
      </w:r>
    </w:p>
    <w:p w14:paraId="5ABC2451" w14:textId="77777777" w:rsidR="00110B99" w:rsidRDefault="00110B99" w:rsidP="00B4485B">
      <w:pPr>
        <w:pStyle w:val="Heading3"/>
        <w:spacing w:line="360" w:lineRule="auto"/>
        <w:jc w:val="both"/>
        <w:rPr>
          <w:rStyle w:val="Strong"/>
          <w:rFonts w:ascii="Times New Roman" w:hAnsi="Times New Roman" w:cs="Times New Roman"/>
          <w:b/>
          <w:bCs/>
          <w:color w:val="000000" w:themeColor="text1"/>
          <w:sz w:val="27"/>
          <w:szCs w:val="27"/>
        </w:rPr>
      </w:pPr>
    </w:p>
    <w:p w14:paraId="0CBC97D3" w14:textId="0B2D0F99" w:rsidR="00B4485B" w:rsidRDefault="00B4485B" w:rsidP="00B4485B">
      <w:pPr>
        <w:pStyle w:val="Heading3"/>
        <w:spacing w:line="360" w:lineRule="auto"/>
        <w:jc w:val="both"/>
        <w:rPr>
          <w:rFonts w:ascii="Times New Roman" w:hAnsi="Times New Roman" w:cs="Times New Roman"/>
          <w:color w:val="000000" w:themeColor="text1"/>
          <w:sz w:val="27"/>
          <w:szCs w:val="27"/>
        </w:rPr>
      </w:pPr>
      <w:r>
        <w:rPr>
          <w:rStyle w:val="Strong"/>
          <w:rFonts w:ascii="Times New Roman" w:hAnsi="Times New Roman" w:cs="Times New Roman"/>
          <w:b/>
          <w:bCs/>
          <w:color w:val="000000" w:themeColor="text1"/>
          <w:sz w:val="27"/>
          <w:szCs w:val="27"/>
        </w:rPr>
        <w:t>2.</w:t>
      </w:r>
      <w:r w:rsidR="005F1DEE">
        <w:rPr>
          <w:rStyle w:val="Strong"/>
          <w:rFonts w:ascii="Times New Roman" w:hAnsi="Times New Roman" w:cs="Times New Roman"/>
          <w:b/>
          <w:bCs/>
          <w:color w:val="000000" w:themeColor="text1"/>
          <w:sz w:val="27"/>
          <w:szCs w:val="27"/>
        </w:rPr>
        <w:t>4</w:t>
      </w:r>
      <w:r>
        <w:rPr>
          <w:rStyle w:val="Strong"/>
          <w:rFonts w:ascii="Times New Roman" w:hAnsi="Times New Roman" w:cs="Times New Roman"/>
          <w:b/>
          <w:bCs/>
          <w:color w:val="000000" w:themeColor="text1"/>
          <w:sz w:val="27"/>
          <w:szCs w:val="27"/>
        </w:rPr>
        <w:t xml:space="preserve"> </w:t>
      </w:r>
      <w:r w:rsidRPr="00B4485B">
        <w:rPr>
          <w:rFonts w:ascii="Times New Roman" w:hAnsi="Times New Roman" w:cs="Times New Roman"/>
          <w:color w:val="000000" w:themeColor="text1"/>
          <w:sz w:val="27"/>
          <w:szCs w:val="27"/>
        </w:rPr>
        <w:t>R "Hello World" Program</w:t>
      </w:r>
    </w:p>
    <w:p w14:paraId="2A3021ED" w14:textId="77777777" w:rsidR="00110B99" w:rsidRPr="00110B99" w:rsidRDefault="00110B99" w:rsidP="00110B99"/>
    <w:p w14:paraId="6FAF06C1" w14:textId="77777777" w:rsidR="00110B99" w:rsidRDefault="00B4485B" w:rsidP="00110B99">
      <w:pPr>
        <w:jc w:val="center"/>
      </w:pPr>
      <w:r w:rsidRPr="00B4485B">
        <w:drawing>
          <wp:inline distT="0" distB="0" distL="0" distR="0" wp14:anchorId="63338931" wp14:editId="13588A12">
            <wp:extent cx="6694452" cy="1673714"/>
            <wp:effectExtent l="0" t="0" r="0" b="3175"/>
            <wp:docPr id="87296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64615" name=""/>
                    <pic:cNvPicPr/>
                  </pic:nvPicPr>
                  <pic:blipFill>
                    <a:blip r:embed="rId18"/>
                    <a:stretch>
                      <a:fillRect/>
                    </a:stretch>
                  </pic:blipFill>
                  <pic:spPr>
                    <a:xfrm>
                      <a:off x="0" y="0"/>
                      <a:ext cx="6768241" cy="1692162"/>
                    </a:xfrm>
                    <a:prstGeom prst="rect">
                      <a:avLst/>
                    </a:prstGeom>
                  </pic:spPr>
                </pic:pic>
              </a:graphicData>
            </a:graphic>
          </wp:inline>
        </w:drawing>
      </w:r>
    </w:p>
    <w:p w14:paraId="380CB51E" w14:textId="77777777" w:rsidR="00110B99" w:rsidRDefault="00110B99" w:rsidP="00110B99">
      <w:pPr>
        <w:jc w:val="center"/>
      </w:pPr>
    </w:p>
    <w:p w14:paraId="1377AFB6" w14:textId="740C8B4F" w:rsidR="00110B99" w:rsidRDefault="00110B99" w:rsidP="00B4485B">
      <w:pPr>
        <w:rPr>
          <w:sz w:val="24"/>
          <w:szCs w:val="24"/>
          <w:lang w:val="en-IN"/>
        </w:rPr>
      </w:pPr>
      <w:r w:rsidRPr="00110B99">
        <w:rPr>
          <w:b/>
          <w:bCs/>
          <w:sz w:val="24"/>
          <w:szCs w:val="24"/>
          <w:lang w:val="en-IN"/>
        </w:rPr>
        <w:t>Explanation</w:t>
      </w:r>
      <w:r w:rsidRPr="00110B99">
        <w:rPr>
          <w:sz w:val="24"/>
          <w:szCs w:val="24"/>
          <w:lang w:val="en-IN"/>
        </w:rPr>
        <w:t>: A simple program to display the text "Hello World" on the console.</w:t>
      </w:r>
    </w:p>
    <w:p w14:paraId="70AE6A03" w14:textId="77777777" w:rsidR="00110B99" w:rsidRPr="00110B99" w:rsidRDefault="00110B99" w:rsidP="00B4485B">
      <w:pPr>
        <w:rPr>
          <w:sz w:val="24"/>
          <w:szCs w:val="24"/>
          <w:lang w:val="en-IN"/>
        </w:rPr>
      </w:pPr>
    </w:p>
    <w:p w14:paraId="23411CE7" w14:textId="28A3155F" w:rsidR="00B4485B" w:rsidRDefault="00B4485B" w:rsidP="00110B99">
      <w:pPr>
        <w:jc w:val="center"/>
      </w:pPr>
      <w:r w:rsidRPr="00B4485B">
        <w:drawing>
          <wp:inline distT="0" distB="0" distL="0" distR="0" wp14:anchorId="65D6E1B0" wp14:editId="3D1F87F3">
            <wp:extent cx="6750685" cy="1660135"/>
            <wp:effectExtent l="0" t="0" r="0" b="0"/>
            <wp:docPr id="180185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58173" name=""/>
                    <pic:cNvPicPr/>
                  </pic:nvPicPr>
                  <pic:blipFill>
                    <a:blip r:embed="rId19"/>
                    <a:stretch>
                      <a:fillRect/>
                    </a:stretch>
                  </pic:blipFill>
                  <pic:spPr>
                    <a:xfrm>
                      <a:off x="0" y="0"/>
                      <a:ext cx="6758681" cy="1662101"/>
                    </a:xfrm>
                    <a:prstGeom prst="rect">
                      <a:avLst/>
                    </a:prstGeom>
                  </pic:spPr>
                </pic:pic>
              </a:graphicData>
            </a:graphic>
          </wp:inline>
        </w:drawing>
      </w:r>
    </w:p>
    <w:p w14:paraId="5205E48E" w14:textId="77777777" w:rsidR="006A08E8" w:rsidRPr="00B4485B" w:rsidRDefault="006A08E8" w:rsidP="00110B99">
      <w:pPr>
        <w:jc w:val="center"/>
      </w:pPr>
    </w:p>
    <w:p w14:paraId="5590687F" w14:textId="77EC453C" w:rsidR="00B4485B" w:rsidRDefault="00B4485B" w:rsidP="00B4485B">
      <w:pPr>
        <w:pStyle w:val="Heading3"/>
        <w:spacing w:line="360" w:lineRule="auto"/>
        <w:jc w:val="both"/>
        <w:rPr>
          <w:rFonts w:ascii="Times New Roman" w:hAnsi="Times New Roman" w:cs="Times New Roman"/>
          <w:color w:val="000000" w:themeColor="text1"/>
          <w:sz w:val="27"/>
          <w:szCs w:val="27"/>
        </w:rPr>
      </w:pPr>
      <w:r>
        <w:rPr>
          <w:rStyle w:val="Strong"/>
          <w:rFonts w:ascii="Times New Roman" w:hAnsi="Times New Roman" w:cs="Times New Roman"/>
          <w:b/>
          <w:bCs/>
          <w:color w:val="000000" w:themeColor="text1"/>
          <w:sz w:val="27"/>
          <w:szCs w:val="27"/>
        </w:rPr>
        <w:t>2.</w:t>
      </w:r>
      <w:r w:rsidR="00D51F9E">
        <w:rPr>
          <w:rStyle w:val="Strong"/>
          <w:rFonts w:ascii="Times New Roman" w:hAnsi="Times New Roman" w:cs="Times New Roman"/>
          <w:b/>
          <w:bCs/>
          <w:color w:val="000000" w:themeColor="text1"/>
          <w:sz w:val="27"/>
          <w:szCs w:val="27"/>
        </w:rPr>
        <w:t>5</w:t>
      </w:r>
      <w:r>
        <w:rPr>
          <w:rStyle w:val="Strong"/>
          <w:rFonts w:ascii="Times New Roman" w:hAnsi="Times New Roman" w:cs="Times New Roman"/>
          <w:b/>
          <w:bCs/>
          <w:color w:val="000000" w:themeColor="text1"/>
          <w:sz w:val="27"/>
          <w:szCs w:val="27"/>
        </w:rPr>
        <w:t xml:space="preserve"> </w:t>
      </w:r>
      <w:r w:rsidRPr="00B4485B">
        <w:rPr>
          <w:rFonts w:ascii="Times New Roman" w:hAnsi="Times New Roman" w:cs="Times New Roman"/>
          <w:color w:val="000000" w:themeColor="text1"/>
          <w:sz w:val="27"/>
          <w:szCs w:val="27"/>
        </w:rPr>
        <w:t>R Program to Add Two Vectors</w:t>
      </w:r>
    </w:p>
    <w:p w14:paraId="6409A082" w14:textId="77777777" w:rsidR="006A08E8" w:rsidRPr="006A08E8" w:rsidRDefault="006A08E8" w:rsidP="006A08E8"/>
    <w:p w14:paraId="0E9182CF" w14:textId="77777777" w:rsidR="006A08E8" w:rsidRDefault="00AA2199" w:rsidP="00AA671F">
      <w:pPr>
        <w:jc w:val="center"/>
      </w:pPr>
      <w:r w:rsidRPr="00AA2199">
        <w:drawing>
          <wp:inline distT="0" distB="0" distL="0" distR="0" wp14:anchorId="6B832C62" wp14:editId="44775459">
            <wp:extent cx="6687185" cy="2159391"/>
            <wp:effectExtent l="0" t="0" r="0" b="0"/>
            <wp:docPr id="616501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01151" name=""/>
                    <pic:cNvPicPr/>
                  </pic:nvPicPr>
                  <pic:blipFill>
                    <a:blip r:embed="rId20"/>
                    <a:stretch>
                      <a:fillRect/>
                    </a:stretch>
                  </pic:blipFill>
                  <pic:spPr>
                    <a:xfrm>
                      <a:off x="0" y="0"/>
                      <a:ext cx="6699559" cy="2163387"/>
                    </a:xfrm>
                    <a:prstGeom prst="rect">
                      <a:avLst/>
                    </a:prstGeom>
                  </pic:spPr>
                </pic:pic>
              </a:graphicData>
            </a:graphic>
          </wp:inline>
        </w:drawing>
      </w:r>
    </w:p>
    <w:p w14:paraId="556EA78A" w14:textId="5D04DFF1" w:rsidR="006A08E8" w:rsidRPr="00C72FB5" w:rsidRDefault="00C72FB5" w:rsidP="00AA2199">
      <w:pPr>
        <w:rPr>
          <w:sz w:val="24"/>
          <w:szCs w:val="24"/>
        </w:rPr>
      </w:pPr>
      <w:r w:rsidRPr="00C72FB5">
        <w:rPr>
          <w:b/>
          <w:bCs/>
          <w:sz w:val="24"/>
          <w:szCs w:val="24"/>
        </w:rPr>
        <w:t>Explanation</w:t>
      </w:r>
      <w:r w:rsidRPr="00C72FB5">
        <w:rPr>
          <w:sz w:val="24"/>
          <w:szCs w:val="24"/>
        </w:rPr>
        <w:t>: Adds corresponding elements of two vectors.</w:t>
      </w:r>
    </w:p>
    <w:p w14:paraId="0735E3F3" w14:textId="77777777" w:rsidR="006C5B52" w:rsidRDefault="006C5B52" w:rsidP="00AA2199"/>
    <w:p w14:paraId="5D7242FD" w14:textId="2E7CDCF8" w:rsidR="00AA2199" w:rsidRDefault="00AA2199" w:rsidP="006C5B52">
      <w:pPr>
        <w:jc w:val="center"/>
      </w:pPr>
      <w:r w:rsidRPr="00AA2199">
        <w:drawing>
          <wp:inline distT="0" distB="0" distL="0" distR="0" wp14:anchorId="4132A67A" wp14:editId="504A33B4">
            <wp:extent cx="6622878" cy="1709225"/>
            <wp:effectExtent l="0" t="0" r="6985" b="5715"/>
            <wp:docPr id="102124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43167" name=""/>
                    <pic:cNvPicPr/>
                  </pic:nvPicPr>
                  <pic:blipFill>
                    <a:blip r:embed="rId21"/>
                    <a:stretch>
                      <a:fillRect/>
                    </a:stretch>
                  </pic:blipFill>
                  <pic:spPr>
                    <a:xfrm>
                      <a:off x="0" y="0"/>
                      <a:ext cx="6681193" cy="1724275"/>
                    </a:xfrm>
                    <a:prstGeom prst="rect">
                      <a:avLst/>
                    </a:prstGeom>
                  </pic:spPr>
                </pic:pic>
              </a:graphicData>
            </a:graphic>
          </wp:inline>
        </w:drawing>
      </w:r>
    </w:p>
    <w:p w14:paraId="74252B04" w14:textId="77777777" w:rsidR="006C5B52" w:rsidRPr="00AA2199" w:rsidRDefault="006C5B52" w:rsidP="006C5B52">
      <w:pPr>
        <w:jc w:val="center"/>
      </w:pPr>
    </w:p>
    <w:p w14:paraId="0C1EE284" w14:textId="45880379" w:rsidR="00AA2199" w:rsidRDefault="00B4485B" w:rsidP="00B4485B">
      <w:pPr>
        <w:pStyle w:val="Heading3"/>
        <w:spacing w:line="360" w:lineRule="auto"/>
        <w:jc w:val="both"/>
        <w:rPr>
          <w:rFonts w:ascii="Times New Roman" w:hAnsi="Times New Roman" w:cs="Times New Roman"/>
          <w:color w:val="000000" w:themeColor="text1"/>
          <w:sz w:val="27"/>
          <w:szCs w:val="27"/>
        </w:rPr>
      </w:pPr>
      <w:r>
        <w:rPr>
          <w:rStyle w:val="Strong"/>
          <w:rFonts w:ascii="Times New Roman" w:hAnsi="Times New Roman" w:cs="Times New Roman"/>
          <w:b/>
          <w:bCs/>
          <w:color w:val="000000" w:themeColor="text1"/>
          <w:sz w:val="27"/>
          <w:szCs w:val="27"/>
        </w:rPr>
        <w:t>2.</w:t>
      </w:r>
      <w:r w:rsidR="00D51F9E">
        <w:rPr>
          <w:rStyle w:val="Strong"/>
          <w:rFonts w:ascii="Times New Roman" w:hAnsi="Times New Roman" w:cs="Times New Roman"/>
          <w:b/>
          <w:bCs/>
          <w:color w:val="000000" w:themeColor="text1"/>
          <w:sz w:val="27"/>
          <w:szCs w:val="27"/>
        </w:rPr>
        <w:t>6</w:t>
      </w:r>
      <w:r>
        <w:rPr>
          <w:rStyle w:val="Strong"/>
          <w:rFonts w:ascii="Times New Roman" w:hAnsi="Times New Roman" w:cs="Times New Roman"/>
          <w:b/>
          <w:bCs/>
          <w:color w:val="000000" w:themeColor="text1"/>
          <w:sz w:val="27"/>
          <w:szCs w:val="27"/>
        </w:rPr>
        <w:t xml:space="preserve"> </w:t>
      </w:r>
      <w:r w:rsidR="00AA2199" w:rsidRPr="00AA2199">
        <w:rPr>
          <w:rFonts w:ascii="Times New Roman" w:hAnsi="Times New Roman" w:cs="Times New Roman"/>
          <w:color w:val="000000" w:themeColor="text1"/>
          <w:sz w:val="27"/>
          <w:szCs w:val="27"/>
        </w:rPr>
        <w:t>R Program to Calculate Sum, Mean, and Product of a Vector</w:t>
      </w:r>
    </w:p>
    <w:p w14:paraId="735AB56E" w14:textId="77777777" w:rsidR="007252A8" w:rsidRPr="007252A8" w:rsidRDefault="007252A8" w:rsidP="007252A8"/>
    <w:p w14:paraId="3179A02E" w14:textId="77777777" w:rsidR="0068637F" w:rsidRDefault="00AA2199" w:rsidP="00AA2199">
      <w:r w:rsidRPr="00AA2199">
        <w:drawing>
          <wp:inline distT="0" distB="0" distL="0" distR="0" wp14:anchorId="6A802BFF" wp14:editId="44C256D0">
            <wp:extent cx="6750685" cy="2757267"/>
            <wp:effectExtent l="0" t="0" r="0" b="5080"/>
            <wp:docPr id="130106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65391" name=""/>
                    <pic:cNvPicPr/>
                  </pic:nvPicPr>
                  <pic:blipFill>
                    <a:blip r:embed="rId22"/>
                    <a:stretch>
                      <a:fillRect/>
                    </a:stretch>
                  </pic:blipFill>
                  <pic:spPr>
                    <a:xfrm>
                      <a:off x="0" y="0"/>
                      <a:ext cx="6758880" cy="2760614"/>
                    </a:xfrm>
                    <a:prstGeom prst="rect">
                      <a:avLst/>
                    </a:prstGeom>
                  </pic:spPr>
                </pic:pic>
              </a:graphicData>
            </a:graphic>
          </wp:inline>
        </w:drawing>
      </w:r>
    </w:p>
    <w:p w14:paraId="5D0CE145" w14:textId="77777777" w:rsidR="0068637F" w:rsidRDefault="0068637F" w:rsidP="00AA2199"/>
    <w:p w14:paraId="65CBA6F4" w14:textId="77777777" w:rsidR="0068637F" w:rsidRPr="0068637F" w:rsidRDefault="0068637F" w:rsidP="0068637F">
      <w:pPr>
        <w:rPr>
          <w:sz w:val="24"/>
          <w:szCs w:val="24"/>
          <w:lang w:val="en-IN"/>
        </w:rPr>
      </w:pPr>
      <w:r w:rsidRPr="0068637F">
        <w:rPr>
          <w:b/>
          <w:bCs/>
          <w:sz w:val="24"/>
          <w:szCs w:val="24"/>
          <w:lang w:val="en-IN"/>
        </w:rPr>
        <w:t>Explanation</w:t>
      </w:r>
      <w:r w:rsidRPr="0068637F">
        <w:rPr>
          <w:sz w:val="24"/>
          <w:szCs w:val="24"/>
          <w:lang w:val="en-IN"/>
        </w:rPr>
        <w:t>: Demonstrates arithmetic operations on a vector.</w:t>
      </w:r>
    </w:p>
    <w:p w14:paraId="60E492A1" w14:textId="77777777" w:rsidR="0068637F" w:rsidRDefault="0068637F" w:rsidP="00AA2199"/>
    <w:p w14:paraId="35F51DC4" w14:textId="2202CFA4" w:rsidR="00AA2199" w:rsidRDefault="00AA2199" w:rsidP="00AA2199">
      <w:r w:rsidRPr="00AA2199">
        <w:drawing>
          <wp:inline distT="0" distB="0" distL="0" distR="0" wp14:anchorId="1240ADCE" wp14:editId="607B97E8">
            <wp:extent cx="6750685" cy="2032781"/>
            <wp:effectExtent l="0" t="0" r="0" b="5715"/>
            <wp:docPr id="206486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65409" name=""/>
                    <pic:cNvPicPr/>
                  </pic:nvPicPr>
                  <pic:blipFill>
                    <a:blip r:embed="rId23"/>
                    <a:stretch>
                      <a:fillRect/>
                    </a:stretch>
                  </pic:blipFill>
                  <pic:spPr>
                    <a:xfrm>
                      <a:off x="0" y="0"/>
                      <a:ext cx="6757586" cy="2034859"/>
                    </a:xfrm>
                    <a:prstGeom prst="rect">
                      <a:avLst/>
                    </a:prstGeom>
                  </pic:spPr>
                </pic:pic>
              </a:graphicData>
            </a:graphic>
          </wp:inline>
        </w:drawing>
      </w:r>
    </w:p>
    <w:p w14:paraId="16F3C6E9" w14:textId="77777777" w:rsidR="00B72385" w:rsidRPr="00AA2199" w:rsidRDefault="00B72385" w:rsidP="00AA2199"/>
    <w:p w14:paraId="09DF07CF" w14:textId="240136EE" w:rsidR="00B4485B" w:rsidRDefault="00B4485B" w:rsidP="00B4485B">
      <w:pPr>
        <w:pStyle w:val="Heading3"/>
        <w:spacing w:line="360" w:lineRule="auto"/>
        <w:jc w:val="both"/>
        <w:rPr>
          <w:rFonts w:ascii="Times New Roman" w:hAnsi="Times New Roman" w:cs="Times New Roman"/>
          <w:color w:val="000000" w:themeColor="text1"/>
          <w:sz w:val="27"/>
          <w:szCs w:val="27"/>
        </w:rPr>
      </w:pPr>
      <w:r>
        <w:rPr>
          <w:rStyle w:val="Strong"/>
          <w:rFonts w:ascii="Times New Roman" w:hAnsi="Times New Roman" w:cs="Times New Roman"/>
          <w:b/>
          <w:bCs/>
          <w:color w:val="000000" w:themeColor="text1"/>
          <w:sz w:val="27"/>
          <w:szCs w:val="27"/>
        </w:rPr>
        <w:t>2.</w:t>
      </w:r>
      <w:r w:rsidR="00D64090">
        <w:rPr>
          <w:rStyle w:val="Strong"/>
          <w:rFonts w:ascii="Times New Roman" w:hAnsi="Times New Roman" w:cs="Times New Roman"/>
          <w:b/>
          <w:bCs/>
          <w:color w:val="000000" w:themeColor="text1"/>
          <w:sz w:val="27"/>
          <w:szCs w:val="27"/>
        </w:rPr>
        <w:t>7</w:t>
      </w:r>
      <w:r>
        <w:rPr>
          <w:rStyle w:val="Strong"/>
          <w:rFonts w:ascii="Times New Roman" w:hAnsi="Times New Roman" w:cs="Times New Roman"/>
          <w:b/>
          <w:bCs/>
          <w:color w:val="000000" w:themeColor="text1"/>
          <w:sz w:val="27"/>
          <w:szCs w:val="27"/>
        </w:rPr>
        <w:t xml:space="preserve"> </w:t>
      </w:r>
      <w:r w:rsidR="00AA2199" w:rsidRPr="00AA2199">
        <w:rPr>
          <w:rFonts w:ascii="Times New Roman" w:hAnsi="Times New Roman" w:cs="Times New Roman"/>
          <w:color w:val="000000" w:themeColor="text1"/>
          <w:sz w:val="27"/>
          <w:szCs w:val="27"/>
        </w:rPr>
        <w:t>R Program to Take Input from the User</w:t>
      </w:r>
    </w:p>
    <w:p w14:paraId="47B0B88D" w14:textId="77777777" w:rsidR="00B72385" w:rsidRPr="00B72385" w:rsidRDefault="00B72385" w:rsidP="00B72385"/>
    <w:p w14:paraId="01E54BBB" w14:textId="77777777" w:rsidR="005C1F52" w:rsidRDefault="00AA2199" w:rsidP="00AA2199">
      <w:pPr>
        <w:rPr>
          <w:noProof/>
        </w:rPr>
      </w:pPr>
      <w:r w:rsidRPr="00AA2199">
        <w:drawing>
          <wp:inline distT="0" distB="0" distL="0" distR="0" wp14:anchorId="3FFA4C8D" wp14:editId="6B2F5AE6">
            <wp:extent cx="6750685" cy="1718945"/>
            <wp:effectExtent l="0" t="0" r="0" b="0"/>
            <wp:docPr id="1633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619" name=""/>
                    <pic:cNvPicPr/>
                  </pic:nvPicPr>
                  <pic:blipFill>
                    <a:blip r:embed="rId24"/>
                    <a:stretch>
                      <a:fillRect/>
                    </a:stretch>
                  </pic:blipFill>
                  <pic:spPr>
                    <a:xfrm>
                      <a:off x="0" y="0"/>
                      <a:ext cx="6750685" cy="1718945"/>
                    </a:xfrm>
                    <a:prstGeom prst="rect">
                      <a:avLst/>
                    </a:prstGeom>
                  </pic:spPr>
                </pic:pic>
              </a:graphicData>
            </a:graphic>
          </wp:inline>
        </w:drawing>
      </w:r>
      <w:r w:rsidRPr="00AA2199">
        <w:rPr>
          <w:noProof/>
        </w:rPr>
        <w:t xml:space="preserve"> </w:t>
      </w:r>
    </w:p>
    <w:p w14:paraId="30811E5F" w14:textId="77777777" w:rsidR="005C1F52" w:rsidRDefault="005C1F52" w:rsidP="00AA2199">
      <w:pPr>
        <w:rPr>
          <w:noProof/>
        </w:rPr>
      </w:pPr>
    </w:p>
    <w:p w14:paraId="2D585A36" w14:textId="77777777" w:rsidR="005C1F52" w:rsidRPr="005C1F52" w:rsidRDefault="005C1F52" w:rsidP="005C1F52">
      <w:pPr>
        <w:rPr>
          <w:noProof/>
          <w:sz w:val="24"/>
          <w:szCs w:val="24"/>
          <w:lang w:val="en-IN"/>
        </w:rPr>
      </w:pPr>
      <w:r w:rsidRPr="005C1F52">
        <w:rPr>
          <w:b/>
          <w:bCs/>
          <w:noProof/>
          <w:sz w:val="24"/>
          <w:szCs w:val="24"/>
          <w:lang w:val="en-IN"/>
        </w:rPr>
        <w:t>Explanation</w:t>
      </w:r>
      <w:r w:rsidRPr="005C1F52">
        <w:rPr>
          <w:noProof/>
          <w:sz w:val="24"/>
          <w:szCs w:val="24"/>
          <w:lang w:val="en-IN"/>
        </w:rPr>
        <w:t>: Uses readline() to take input from the user and paste() to concatenate strings.</w:t>
      </w:r>
    </w:p>
    <w:p w14:paraId="408511A5" w14:textId="77777777" w:rsidR="005C1F52" w:rsidRDefault="005C1F52" w:rsidP="00AA2199">
      <w:pPr>
        <w:rPr>
          <w:noProof/>
        </w:rPr>
      </w:pPr>
    </w:p>
    <w:p w14:paraId="7E4A5444" w14:textId="54970419" w:rsidR="00AA2199" w:rsidRDefault="00AA2199" w:rsidP="00AA2199">
      <w:r w:rsidRPr="00AA2199">
        <w:drawing>
          <wp:inline distT="0" distB="0" distL="0" distR="0" wp14:anchorId="098DC49D" wp14:editId="65A782E9">
            <wp:extent cx="6750685" cy="1779563"/>
            <wp:effectExtent l="0" t="0" r="0" b="0"/>
            <wp:docPr id="359618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18710" name=""/>
                    <pic:cNvPicPr/>
                  </pic:nvPicPr>
                  <pic:blipFill>
                    <a:blip r:embed="rId25"/>
                    <a:stretch>
                      <a:fillRect/>
                    </a:stretch>
                  </pic:blipFill>
                  <pic:spPr>
                    <a:xfrm>
                      <a:off x="0" y="0"/>
                      <a:ext cx="6767607" cy="1784024"/>
                    </a:xfrm>
                    <a:prstGeom prst="rect">
                      <a:avLst/>
                    </a:prstGeom>
                  </pic:spPr>
                </pic:pic>
              </a:graphicData>
            </a:graphic>
          </wp:inline>
        </w:drawing>
      </w:r>
    </w:p>
    <w:p w14:paraId="1027581E" w14:textId="77777777" w:rsidR="00D97F70" w:rsidRDefault="00D97F70" w:rsidP="00AA2199"/>
    <w:p w14:paraId="6196803B" w14:textId="77777777" w:rsidR="00D97F70" w:rsidRDefault="00D97F70" w:rsidP="00D97F70">
      <w:pPr>
        <w:pStyle w:val="Heading3"/>
        <w:spacing w:line="360" w:lineRule="auto"/>
        <w:jc w:val="both"/>
        <w:rPr>
          <w:rFonts w:ascii="Times New Roman" w:hAnsi="Times New Roman" w:cs="Times New Roman"/>
          <w:color w:val="000000" w:themeColor="text1"/>
          <w:sz w:val="27"/>
          <w:szCs w:val="27"/>
        </w:rPr>
      </w:pPr>
      <w:r>
        <w:rPr>
          <w:rStyle w:val="Strong"/>
          <w:rFonts w:ascii="Times New Roman" w:hAnsi="Times New Roman" w:cs="Times New Roman"/>
          <w:b/>
          <w:bCs/>
          <w:color w:val="000000" w:themeColor="text1"/>
          <w:sz w:val="27"/>
          <w:szCs w:val="27"/>
        </w:rPr>
        <w:t xml:space="preserve">2.8 </w:t>
      </w:r>
      <w:r w:rsidRPr="00AA2199">
        <w:rPr>
          <w:rFonts w:ascii="Times New Roman" w:hAnsi="Times New Roman" w:cs="Times New Roman"/>
          <w:color w:val="000000" w:themeColor="text1"/>
          <w:sz w:val="27"/>
          <w:szCs w:val="27"/>
        </w:rPr>
        <w:t>R Program to Generate Random Numbers</w:t>
      </w:r>
    </w:p>
    <w:p w14:paraId="737D704D" w14:textId="77777777" w:rsidR="00D97F70" w:rsidRPr="00D97F70" w:rsidRDefault="00D97F70" w:rsidP="00D97F70"/>
    <w:p w14:paraId="5FD09FFC" w14:textId="0118E2B7" w:rsidR="00D97F70" w:rsidRDefault="00D97F70" w:rsidP="00D97F70">
      <w:pPr>
        <w:jc w:val="center"/>
      </w:pPr>
      <w:r w:rsidRPr="00AA2199">
        <w:rPr>
          <w:rFonts w:ascii="Times New Roman" w:eastAsia="Times New Roman" w:hAnsi="Times New Roman" w:cs="Times New Roman"/>
          <w:sz w:val="24"/>
          <w:szCs w:val="24"/>
          <w:lang w:val="en-IN" w:eastAsia="en-IN"/>
        </w:rPr>
        <w:drawing>
          <wp:inline distT="0" distB="0" distL="0" distR="0" wp14:anchorId="32BE2CD8" wp14:editId="0CD5210B">
            <wp:extent cx="6696222" cy="1646498"/>
            <wp:effectExtent l="0" t="0" r="0" b="0"/>
            <wp:docPr id="661575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75034" name=""/>
                    <pic:cNvPicPr/>
                  </pic:nvPicPr>
                  <pic:blipFill>
                    <a:blip r:embed="rId26"/>
                    <a:stretch>
                      <a:fillRect/>
                    </a:stretch>
                  </pic:blipFill>
                  <pic:spPr>
                    <a:xfrm>
                      <a:off x="0" y="0"/>
                      <a:ext cx="6704456" cy="1648523"/>
                    </a:xfrm>
                    <a:prstGeom prst="rect">
                      <a:avLst/>
                    </a:prstGeom>
                  </pic:spPr>
                </pic:pic>
              </a:graphicData>
            </a:graphic>
          </wp:inline>
        </w:drawing>
      </w:r>
    </w:p>
    <w:p w14:paraId="09245E8D" w14:textId="77777777" w:rsidR="00F22DF4" w:rsidRDefault="00F22DF4" w:rsidP="00D97F70">
      <w:pPr>
        <w:jc w:val="center"/>
      </w:pPr>
    </w:p>
    <w:p w14:paraId="0BC51315" w14:textId="414F4BDF" w:rsidR="008C6A46" w:rsidRDefault="008C6A46" w:rsidP="008C6A46">
      <w:pPr>
        <w:rPr>
          <w:sz w:val="24"/>
          <w:szCs w:val="24"/>
        </w:rPr>
      </w:pPr>
      <w:r w:rsidRPr="008C6A46">
        <w:rPr>
          <w:b/>
          <w:bCs/>
          <w:sz w:val="24"/>
          <w:szCs w:val="24"/>
        </w:rPr>
        <w:t>Explanation</w:t>
      </w:r>
      <w:r w:rsidRPr="008C6A46">
        <w:rPr>
          <w:sz w:val="24"/>
          <w:szCs w:val="24"/>
        </w:rPr>
        <w:t>: Generates 10 random numbers from a normal distribution with mean 0 and standard deviation 1.</w:t>
      </w:r>
    </w:p>
    <w:p w14:paraId="2E3FED91" w14:textId="77777777" w:rsidR="00773835" w:rsidRPr="008C6A46" w:rsidRDefault="00773835" w:rsidP="008C6A46">
      <w:pPr>
        <w:rPr>
          <w:sz w:val="24"/>
          <w:szCs w:val="24"/>
        </w:rPr>
      </w:pPr>
    </w:p>
    <w:p w14:paraId="0345B3F3" w14:textId="7B07B8E0" w:rsidR="00C805E2" w:rsidRPr="00C36AE3" w:rsidRDefault="00AA2199" w:rsidP="00C805E2">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A2199">
        <w:rPr>
          <w:rFonts w:ascii="Times New Roman" w:eastAsia="Times New Roman" w:hAnsi="Times New Roman" w:cs="Times New Roman"/>
          <w:sz w:val="24"/>
          <w:szCs w:val="24"/>
          <w:lang w:val="en-IN" w:eastAsia="en-IN"/>
        </w:rPr>
        <w:drawing>
          <wp:inline distT="0" distB="0" distL="0" distR="0" wp14:anchorId="5E09186D" wp14:editId="4E93A57F">
            <wp:extent cx="6750685" cy="1880870"/>
            <wp:effectExtent l="0" t="0" r="0" b="5080"/>
            <wp:docPr id="129575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52495" name=""/>
                    <pic:cNvPicPr/>
                  </pic:nvPicPr>
                  <pic:blipFill>
                    <a:blip r:embed="rId27"/>
                    <a:stretch>
                      <a:fillRect/>
                    </a:stretch>
                  </pic:blipFill>
                  <pic:spPr>
                    <a:xfrm>
                      <a:off x="0" y="0"/>
                      <a:ext cx="6750685" cy="1880870"/>
                    </a:xfrm>
                    <a:prstGeom prst="rect">
                      <a:avLst/>
                    </a:prstGeom>
                  </pic:spPr>
                </pic:pic>
              </a:graphicData>
            </a:graphic>
          </wp:inline>
        </w:drawing>
      </w:r>
    </w:p>
    <w:p w14:paraId="2EC992D2" w14:textId="77777777" w:rsidR="000C06F3" w:rsidRDefault="000C06F3" w:rsidP="003C565C">
      <w:pPr>
        <w:rPr>
          <w:b/>
          <w:color w:val="0000FF"/>
          <w:sz w:val="30"/>
          <w:szCs w:val="30"/>
        </w:rPr>
      </w:pPr>
    </w:p>
    <w:p w14:paraId="4C5E9DBC" w14:textId="77777777" w:rsidR="00186F5B" w:rsidRDefault="00186F5B" w:rsidP="003C565C">
      <w:pPr>
        <w:rPr>
          <w:b/>
          <w:color w:val="0000FF"/>
          <w:sz w:val="30"/>
          <w:szCs w:val="30"/>
        </w:rPr>
      </w:pPr>
    </w:p>
    <w:p w14:paraId="01661688" w14:textId="77777777" w:rsidR="00186F5B" w:rsidRDefault="00186F5B" w:rsidP="003C565C">
      <w:pPr>
        <w:rPr>
          <w:b/>
          <w:color w:val="0000FF"/>
          <w:sz w:val="30"/>
          <w:szCs w:val="30"/>
        </w:rPr>
      </w:pPr>
    </w:p>
    <w:p w14:paraId="3FE98147" w14:textId="77777777" w:rsidR="00186F5B" w:rsidRDefault="00186F5B" w:rsidP="003C565C">
      <w:pPr>
        <w:rPr>
          <w:b/>
          <w:color w:val="0000FF"/>
          <w:sz w:val="30"/>
          <w:szCs w:val="30"/>
        </w:rPr>
      </w:pPr>
    </w:p>
    <w:p w14:paraId="3E08CA78" w14:textId="77777777" w:rsidR="00186F5B" w:rsidRDefault="00186F5B" w:rsidP="003C565C">
      <w:pPr>
        <w:rPr>
          <w:b/>
          <w:color w:val="0000FF"/>
          <w:sz w:val="30"/>
          <w:szCs w:val="30"/>
        </w:rPr>
      </w:pPr>
    </w:p>
    <w:p w14:paraId="6E3A0E8D" w14:textId="77777777" w:rsidR="00186F5B" w:rsidRDefault="00186F5B" w:rsidP="003C565C">
      <w:pPr>
        <w:rPr>
          <w:b/>
          <w:color w:val="0000FF"/>
          <w:sz w:val="30"/>
          <w:szCs w:val="30"/>
        </w:rPr>
      </w:pPr>
    </w:p>
    <w:p w14:paraId="5CBF571C" w14:textId="77777777" w:rsidR="00186F5B" w:rsidRDefault="00186F5B" w:rsidP="003C565C">
      <w:pPr>
        <w:rPr>
          <w:b/>
          <w:color w:val="0000FF"/>
          <w:sz w:val="30"/>
          <w:szCs w:val="30"/>
        </w:rPr>
      </w:pPr>
    </w:p>
    <w:p w14:paraId="767A0FE3" w14:textId="77777777" w:rsidR="00186F5B" w:rsidRDefault="00186F5B" w:rsidP="003C565C">
      <w:pPr>
        <w:rPr>
          <w:b/>
          <w:color w:val="0000FF"/>
          <w:sz w:val="30"/>
          <w:szCs w:val="30"/>
        </w:rPr>
      </w:pPr>
    </w:p>
    <w:p w14:paraId="4A488675" w14:textId="77777777" w:rsidR="00186F5B" w:rsidRDefault="00186F5B" w:rsidP="003C565C">
      <w:pPr>
        <w:rPr>
          <w:b/>
          <w:color w:val="0000FF"/>
          <w:sz w:val="30"/>
          <w:szCs w:val="30"/>
        </w:rPr>
      </w:pPr>
    </w:p>
    <w:p w14:paraId="4DF983E0" w14:textId="77777777" w:rsidR="00186F5B" w:rsidRDefault="00186F5B" w:rsidP="003C565C">
      <w:pPr>
        <w:rPr>
          <w:b/>
          <w:color w:val="0000FF"/>
          <w:sz w:val="30"/>
          <w:szCs w:val="30"/>
        </w:rPr>
      </w:pPr>
    </w:p>
    <w:p w14:paraId="0B3920BB" w14:textId="77777777" w:rsidR="00186F5B" w:rsidRDefault="00186F5B" w:rsidP="003C565C">
      <w:pPr>
        <w:rPr>
          <w:b/>
          <w:color w:val="0000FF"/>
          <w:sz w:val="30"/>
          <w:szCs w:val="30"/>
        </w:rPr>
      </w:pPr>
    </w:p>
    <w:p w14:paraId="642ABC89" w14:textId="77777777" w:rsidR="00186F5B" w:rsidRDefault="00186F5B" w:rsidP="003C565C">
      <w:pPr>
        <w:rPr>
          <w:b/>
          <w:color w:val="0000FF"/>
          <w:sz w:val="30"/>
          <w:szCs w:val="30"/>
        </w:rPr>
      </w:pPr>
    </w:p>
    <w:p w14:paraId="621DBEAB" w14:textId="77777777" w:rsidR="00186F5B" w:rsidRDefault="00186F5B" w:rsidP="003C565C">
      <w:pPr>
        <w:rPr>
          <w:b/>
          <w:color w:val="0000FF"/>
          <w:sz w:val="30"/>
          <w:szCs w:val="30"/>
        </w:rPr>
      </w:pPr>
    </w:p>
    <w:p w14:paraId="71683384" w14:textId="77777777" w:rsidR="00186F5B" w:rsidRDefault="00186F5B" w:rsidP="003C565C">
      <w:pPr>
        <w:rPr>
          <w:b/>
          <w:color w:val="0000FF"/>
          <w:sz w:val="30"/>
          <w:szCs w:val="30"/>
        </w:rPr>
      </w:pPr>
    </w:p>
    <w:p w14:paraId="570BDB55" w14:textId="77777777" w:rsidR="00186F5B" w:rsidRDefault="00186F5B" w:rsidP="003C565C">
      <w:pPr>
        <w:rPr>
          <w:b/>
          <w:color w:val="0000FF"/>
          <w:sz w:val="30"/>
          <w:szCs w:val="30"/>
        </w:rPr>
      </w:pPr>
    </w:p>
    <w:p w14:paraId="3E932B8F" w14:textId="77777777" w:rsidR="00186F5B" w:rsidRDefault="00186F5B" w:rsidP="003C565C">
      <w:pPr>
        <w:rPr>
          <w:b/>
          <w:color w:val="0000FF"/>
          <w:sz w:val="30"/>
          <w:szCs w:val="30"/>
        </w:rPr>
      </w:pPr>
    </w:p>
    <w:p w14:paraId="68D6B7AD" w14:textId="77777777" w:rsidR="00186F5B" w:rsidRDefault="00186F5B" w:rsidP="003C565C">
      <w:pPr>
        <w:rPr>
          <w:b/>
          <w:color w:val="0000FF"/>
          <w:sz w:val="30"/>
          <w:szCs w:val="30"/>
        </w:rPr>
      </w:pPr>
    </w:p>
    <w:p w14:paraId="1AF2705A" w14:textId="77777777" w:rsidR="00186F5B" w:rsidRDefault="00186F5B" w:rsidP="003C565C">
      <w:pPr>
        <w:rPr>
          <w:b/>
          <w:color w:val="0000FF"/>
          <w:sz w:val="30"/>
          <w:szCs w:val="30"/>
        </w:rPr>
      </w:pPr>
    </w:p>
    <w:p w14:paraId="3D9D8D91" w14:textId="77777777" w:rsidR="00073DC3" w:rsidRDefault="00073DC3" w:rsidP="00186F5B">
      <w:pPr>
        <w:spacing w:before="100" w:beforeAutospacing="1" w:after="100" w:afterAutospacing="1" w:line="240" w:lineRule="auto"/>
        <w:jc w:val="center"/>
        <w:outlineLvl w:val="1"/>
        <w:rPr>
          <w:rFonts w:ascii="Times New Roman" w:eastAsia="Times New Roman" w:hAnsi="Times New Roman" w:cs="Times New Roman"/>
          <w:b/>
          <w:bCs/>
          <w:color w:val="4F81BD" w:themeColor="accent1"/>
          <w:sz w:val="36"/>
          <w:szCs w:val="36"/>
          <w:lang w:val="en-IN" w:eastAsia="en-IN"/>
        </w:rPr>
      </w:pPr>
    </w:p>
    <w:p w14:paraId="5DB662D2" w14:textId="6F6AD65D" w:rsidR="00475448" w:rsidRPr="00186F5B" w:rsidRDefault="00186F5B" w:rsidP="00A71831">
      <w:pPr>
        <w:spacing w:before="100" w:beforeAutospacing="1" w:after="100" w:afterAutospacing="1" w:line="360" w:lineRule="auto"/>
        <w:jc w:val="center"/>
        <w:outlineLvl w:val="1"/>
        <w:rPr>
          <w:rFonts w:ascii="Times New Roman" w:eastAsia="Times New Roman" w:hAnsi="Times New Roman" w:cs="Times New Roman"/>
          <w:b/>
          <w:bCs/>
          <w:color w:val="4F81BD" w:themeColor="accent1"/>
          <w:sz w:val="36"/>
          <w:szCs w:val="36"/>
          <w:lang w:val="en-IN" w:eastAsia="en-IN"/>
        </w:rPr>
      </w:pPr>
      <w:r w:rsidRPr="00186F5B">
        <w:rPr>
          <w:rFonts w:ascii="Times New Roman" w:eastAsia="Times New Roman" w:hAnsi="Times New Roman" w:cs="Times New Roman"/>
          <w:b/>
          <w:bCs/>
          <w:color w:val="4F81BD" w:themeColor="accent1"/>
          <w:sz w:val="36"/>
          <w:szCs w:val="36"/>
          <w:lang w:val="en-IN" w:eastAsia="en-IN"/>
        </w:rPr>
        <w:t>Conclusion</w:t>
      </w:r>
    </w:p>
    <w:p w14:paraId="64DB6763" w14:textId="77777777" w:rsidR="00186F5B" w:rsidRPr="00186F5B" w:rsidRDefault="00186F5B" w:rsidP="002B6421">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86F5B">
        <w:rPr>
          <w:rFonts w:ascii="Times New Roman" w:eastAsia="Times New Roman" w:hAnsi="Times New Roman" w:cs="Times New Roman"/>
          <w:sz w:val="24"/>
          <w:szCs w:val="24"/>
          <w:lang w:val="en-IN" w:eastAsia="en-IN"/>
        </w:rPr>
        <w:t>In this lab file, we have explored the fundamentals and practical applications of R programming. The document began with a detailed theoretical overview, highlighting R's strengths in statistical computing and data visualization, along with its limitations and real-world applications. The practical section provided eight diverse programs demonstrating R's versatility and efficiency in handling data and performing computations.</w:t>
      </w:r>
    </w:p>
    <w:p w14:paraId="501A3481" w14:textId="77777777" w:rsidR="00186F5B" w:rsidRPr="00186F5B" w:rsidRDefault="00186F5B" w:rsidP="002B6421">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86F5B">
        <w:rPr>
          <w:rFonts w:ascii="Times New Roman" w:eastAsia="Times New Roman" w:hAnsi="Times New Roman" w:cs="Times New Roman"/>
          <w:sz w:val="24"/>
          <w:szCs w:val="24"/>
          <w:lang w:val="en-IN" w:eastAsia="en-IN"/>
        </w:rPr>
        <w:t>Through this lab work, the significance of R as a tool for data science, analytics, and research became evident. Its extensive libraries, strong community support, and adaptability to different domains make it a preferred choice for statisticians and data scientists. By combining theoretical concepts with hands-on programming, this lab file serves as a valuable resource for beginners and practitioners aiming to utilize R effectively in their academic and professional pursuits.</w:t>
      </w:r>
    </w:p>
    <w:p w14:paraId="185D1627" w14:textId="77777777" w:rsidR="00186F5B" w:rsidRPr="00186F5B" w:rsidRDefault="00186F5B" w:rsidP="002B6421">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86F5B">
        <w:rPr>
          <w:rFonts w:ascii="Times New Roman" w:eastAsia="Times New Roman" w:hAnsi="Times New Roman" w:cs="Times New Roman"/>
          <w:sz w:val="24"/>
          <w:szCs w:val="24"/>
          <w:lang w:val="en-IN" w:eastAsia="en-IN"/>
        </w:rPr>
        <w:t>This experience underscores the importance of learning programming languages tailored for specific domains, such as R for statistical and data-driven analysis. It is hoped that this document will act as a guide for leveraging R to solve real-world problems and inspire further exploration into the field of statistical programming.</w:t>
      </w:r>
    </w:p>
    <w:p w14:paraId="0AE6537D" w14:textId="77777777" w:rsidR="00186F5B" w:rsidRDefault="00186F5B" w:rsidP="003C565C">
      <w:pPr>
        <w:rPr>
          <w:b/>
          <w:color w:val="0000FF"/>
          <w:sz w:val="30"/>
          <w:szCs w:val="30"/>
        </w:rPr>
      </w:pPr>
    </w:p>
    <w:p w14:paraId="641D8DFA" w14:textId="77777777" w:rsidR="00C86C32" w:rsidRDefault="00C86C32" w:rsidP="003C565C">
      <w:pPr>
        <w:rPr>
          <w:b/>
          <w:color w:val="0000FF"/>
          <w:sz w:val="30"/>
          <w:szCs w:val="30"/>
        </w:rPr>
      </w:pPr>
    </w:p>
    <w:p w14:paraId="17823D10" w14:textId="77777777" w:rsidR="00C86C32" w:rsidRDefault="00C86C32" w:rsidP="003C565C">
      <w:pPr>
        <w:rPr>
          <w:b/>
          <w:color w:val="0000FF"/>
          <w:sz w:val="30"/>
          <w:szCs w:val="30"/>
        </w:rPr>
      </w:pPr>
    </w:p>
    <w:p w14:paraId="500FFA77" w14:textId="77777777" w:rsidR="00C86C32" w:rsidRDefault="00C86C32" w:rsidP="003C565C">
      <w:pPr>
        <w:rPr>
          <w:b/>
          <w:color w:val="0000FF"/>
          <w:sz w:val="30"/>
          <w:szCs w:val="30"/>
        </w:rPr>
      </w:pPr>
    </w:p>
    <w:p w14:paraId="2F8075E8" w14:textId="77777777" w:rsidR="00C86C32" w:rsidRDefault="00C86C32" w:rsidP="003C565C">
      <w:pPr>
        <w:rPr>
          <w:b/>
          <w:color w:val="0000FF"/>
          <w:sz w:val="30"/>
          <w:szCs w:val="30"/>
        </w:rPr>
      </w:pPr>
    </w:p>
    <w:p w14:paraId="7551B082" w14:textId="77777777" w:rsidR="00C86C32" w:rsidRDefault="00C86C32" w:rsidP="003C565C">
      <w:pPr>
        <w:rPr>
          <w:b/>
          <w:color w:val="0000FF"/>
          <w:sz w:val="30"/>
          <w:szCs w:val="30"/>
        </w:rPr>
      </w:pPr>
    </w:p>
    <w:p w14:paraId="0056D9B8" w14:textId="77777777" w:rsidR="00C86C32" w:rsidRDefault="00C86C32" w:rsidP="003C565C">
      <w:pPr>
        <w:rPr>
          <w:b/>
          <w:color w:val="0000FF"/>
          <w:sz w:val="30"/>
          <w:szCs w:val="30"/>
        </w:rPr>
      </w:pPr>
    </w:p>
    <w:p w14:paraId="39F1A814" w14:textId="77777777" w:rsidR="00C86C32" w:rsidRDefault="00C86C32" w:rsidP="003C565C">
      <w:pPr>
        <w:rPr>
          <w:b/>
          <w:color w:val="0000FF"/>
          <w:sz w:val="30"/>
          <w:szCs w:val="30"/>
        </w:rPr>
      </w:pPr>
    </w:p>
    <w:p w14:paraId="0996FCF1" w14:textId="77777777" w:rsidR="00C86C32" w:rsidRDefault="00C86C32" w:rsidP="003C565C">
      <w:pPr>
        <w:rPr>
          <w:b/>
          <w:color w:val="0000FF"/>
          <w:sz w:val="30"/>
          <w:szCs w:val="30"/>
        </w:rPr>
      </w:pPr>
    </w:p>
    <w:p w14:paraId="3E92C546" w14:textId="77777777" w:rsidR="00C86C32" w:rsidRDefault="00C86C32" w:rsidP="003C565C">
      <w:pPr>
        <w:rPr>
          <w:b/>
          <w:color w:val="0000FF"/>
          <w:sz w:val="30"/>
          <w:szCs w:val="30"/>
        </w:rPr>
      </w:pPr>
    </w:p>
    <w:p w14:paraId="6354433E" w14:textId="77777777" w:rsidR="00C86C32" w:rsidRDefault="00C86C32" w:rsidP="003C565C">
      <w:pPr>
        <w:rPr>
          <w:b/>
          <w:color w:val="0000FF"/>
          <w:sz w:val="30"/>
          <w:szCs w:val="30"/>
        </w:rPr>
      </w:pPr>
    </w:p>
    <w:p w14:paraId="3AE8AB32" w14:textId="77777777" w:rsidR="00BD0FBA" w:rsidRDefault="00BD0FBA" w:rsidP="00C86C32">
      <w:pPr>
        <w:spacing w:before="100" w:beforeAutospacing="1" w:after="100" w:afterAutospacing="1" w:line="240" w:lineRule="auto"/>
        <w:jc w:val="center"/>
        <w:outlineLvl w:val="1"/>
        <w:rPr>
          <w:rFonts w:ascii="Times New Roman" w:eastAsia="Times New Roman" w:hAnsi="Times New Roman" w:cs="Times New Roman"/>
          <w:b/>
          <w:bCs/>
          <w:color w:val="4F81BD" w:themeColor="accent1"/>
          <w:sz w:val="36"/>
          <w:szCs w:val="36"/>
          <w:lang w:val="en-IN" w:eastAsia="en-IN"/>
        </w:rPr>
      </w:pPr>
    </w:p>
    <w:p w14:paraId="5E62B72D" w14:textId="496C7392" w:rsidR="00C86C32" w:rsidRPr="00C86C32" w:rsidRDefault="00C86C32" w:rsidP="00D573D3">
      <w:pPr>
        <w:spacing w:before="100" w:beforeAutospacing="1" w:after="100" w:afterAutospacing="1" w:line="360" w:lineRule="auto"/>
        <w:jc w:val="center"/>
        <w:outlineLvl w:val="1"/>
        <w:rPr>
          <w:rFonts w:ascii="Times New Roman" w:eastAsia="Times New Roman" w:hAnsi="Times New Roman" w:cs="Times New Roman"/>
          <w:b/>
          <w:bCs/>
          <w:color w:val="4F81BD" w:themeColor="accent1"/>
          <w:sz w:val="36"/>
          <w:szCs w:val="36"/>
          <w:lang w:val="en-IN" w:eastAsia="en-IN"/>
        </w:rPr>
      </w:pPr>
      <w:r w:rsidRPr="00C86C32">
        <w:rPr>
          <w:rFonts w:ascii="Times New Roman" w:eastAsia="Times New Roman" w:hAnsi="Times New Roman" w:cs="Times New Roman"/>
          <w:b/>
          <w:bCs/>
          <w:color w:val="4F81BD" w:themeColor="accent1"/>
          <w:sz w:val="36"/>
          <w:szCs w:val="36"/>
          <w:lang w:val="en-IN" w:eastAsia="en-IN"/>
        </w:rPr>
        <w:t>References</w:t>
      </w:r>
    </w:p>
    <w:p w14:paraId="3B7ADA31" w14:textId="77777777" w:rsidR="00C86C32" w:rsidRPr="00C86C32" w:rsidRDefault="00C86C32" w:rsidP="009813FB">
      <w:pPr>
        <w:numPr>
          <w:ilvl w:val="0"/>
          <w:numId w:val="28"/>
        </w:numPr>
        <w:spacing w:before="100" w:beforeAutospacing="1" w:after="100" w:afterAutospacing="1" w:line="480" w:lineRule="auto"/>
        <w:rPr>
          <w:rFonts w:ascii="Times New Roman" w:eastAsia="Times New Roman" w:hAnsi="Times New Roman" w:cs="Times New Roman"/>
          <w:sz w:val="24"/>
          <w:szCs w:val="24"/>
          <w:lang w:val="en-IN" w:eastAsia="en-IN"/>
        </w:rPr>
      </w:pPr>
      <w:r w:rsidRPr="00C86C32">
        <w:rPr>
          <w:rFonts w:ascii="Times New Roman" w:eastAsia="Times New Roman" w:hAnsi="Times New Roman" w:cs="Times New Roman"/>
          <w:b/>
          <w:bCs/>
          <w:sz w:val="24"/>
          <w:szCs w:val="24"/>
          <w:lang w:val="en-IN" w:eastAsia="en-IN"/>
        </w:rPr>
        <w:t>R Documentation and Official Manuals</w:t>
      </w:r>
    </w:p>
    <w:p w14:paraId="73114CEF" w14:textId="77777777" w:rsidR="00C86C32" w:rsidRPr="00C86C32" w:rsidRDefault="00C86C32" w:rsidP="009813FB">
      <w:pPr>
        <w:numPr>
          <w:ilvl w:val="1"/>
          <w:numId w:val="28"/>
        </w:numPr>
        <w:spacing w:before="100" w:beforeAutospacing="1" w:after="100" w:afterAutospacing="1" w:line="480" w:lineRule="auto"/>
        <w:rPr>
          <w:rFonts w:ascii="Times New Roman" w:eastAsia="Times New Roman" w:hAnsi="Times New Roman" w:cs="Times New Roman"/>
          <w:sz w:val="24"/>
          <w:szCs w:val="24"/>
          <w:lang w:val="en-IN" w:eastAsia="en-IN"/>
        </w:rPr>
      </w:pPr>
      <w:r w:rsidRPr="00C86C32">
        <w:rPr>
          <w:rFonts w:ascii="Times New Roman" w:eastAsia="Times New Roman" w:hAnsi="Times New Roman" w:cs="Times New Roman"/>
          <w:sz w:val="24"/>
          <w:szCs w:val="24"/>
          <w:lang w:val="en-IN" w:eastAsia="en-IN"/>
        </w:rPr>
        <w:t xml:space="preserve">R Core Team. </w:t>
      </w:r>
      <w:r w:rsidRPr="00C86C32">
        <w:rPr>
          <w:rFonts w:ascii="Times New Roman" w:eastAsia="Times New Roman" w:hAnsi="Times New Roman" w:cs="Times New Roman"/>
          <w:i/>
          <w:iCs/>
          <w:sz w:val="24"/>
          <w:szCs w:val="24"/>
          <w:lang w:val="en-IN" w:eastAsia="en-IN"/>
        </w:rPr>
        <w:t>R: A Language and Environment for Statistical Computing</w:t>
      </w:r>
      <w:r w:rsidRPr="00C86C32">
        <w:rPr>
          <w:rFonts w:ascii="Times New Roman" w:eastAsia="Times New Roman" w:hAnsi="Times New Roman" w:cs="Times New Roman"/>
          <w:sz w:val="24"/>
          <w:szCs w:val="24"/>
          <w:lang w:val="en-IN" w:eastAsia="en-IN"/>
        </w:rPr>
        <w:t>. R Foundation for Statistical Computing, Vienna, Austria. https://cran.r-project.org/manuals.html</w:t>
      </w:r>
    </w:p>
    <w:p w14:paraId="79C1636F" w14:textId="77777777" w:rsidR="00C86C32" w:rsidRPr="00C86C32" w:rsidRDefault="00C86C32" w:rsidP="009813FB">
      <w:pPr>
        <w:numPr>
          <w:ilvl w:val="0"/>
          <w:numId w:val="28"/>
        </w:numPr>
        <w:spacing w:before="100" w:beforeAutospacing="1" w:after="100" w:afterAutospacing="1" w:line="480" w:lineRule="auto"/>
        <w:rPr>
          <w:rFonts w:ascii="Times New Roman" w:eastAsia="Times New Roman" w:hAnsi="Times New Roman" w:cs="Times New Roman"/>
          <w:sz w:val="24"/>
          <w:szCs w:val="24"/>
          <w:lang w:val="en-IN" w:eastAsia="en-IN"/>
        </w:rPr>
      </w:pPr>
      <w:r w:rsidRPr="00C86C32">
        <w:rPr>
          <w:rFonts w:ascii="Times New Roman" w:eastAsia="Times New Roman" w:hAnsi="Times New Roman" w:cs="Times New Roman"/>
          <w:b/>
          <w:bCs/>
          <w:sz w:val="24"/>
          <w:szCs w:val="24"/>
          <w:lang w:val="en-IN" w:eastAsia="en-IN"/>
        </w:rPr>
        <w:t>Books and Guides</w:t>
      </w:r>
    </w:p>
    <w:p w14:paraId="0B1087D9" w14:textId="77777777" w:rsidR="00C86C32" w:rsidRPr="00C86C32" w:rsidRDefault="00C86C32" w:rsidP="009813FB">
      <w:pPr>
        <w:numPr>
          <w:ilvl w:val="1"/>
          <w:numId w:val="28"/>
        </w:numPr>
        <w:spacing w:before="100" w:beforeAutospacing="1" w:after="100" w:afterAutospacing="1" w:line="480" w:lineRule="auto"/>
        <w:rPr>
          <w:rFonts w:ascii="Times New Roman" w:eastAsia="Times New Roman" w:hAnsi="Times New Roman" w:cs="Times New Roman"/>
          <w:sz w:val="24"/>
          <w:szCs w:val="24"/>
          <w:lang w:val="en-IN" w:eastAsia="en-IN"/>
        </w:rPr>
      </w:pPr>
      <w:r w:rsidRPr="00C86C32">
        <w:rPr>
          <w:rFonts w:ascii="Times New Roman" w:eastAsia="Times New Roman" w:hAnsi="Times New Roman" w:cs="Times New Roman"/>
          <w:sz w:val="24"/>
          <w:szCs w:val="24"/>
          <w:lang w:val="en-IN" w:eastAsia="en-IN"/>
        </w:rPr>
        <w:t xml:space="preserve">Wickham, H., &amp; Grolemund, G. (2017). </w:t>
      </w:r>
      <w:r w:rsidRPr="00C86C32">
        <w:rPr>
          <w:rFonts w:ascii="Times New Roman" w:eastAsia="Times New Roman" w:hAnsi="Times New Roman" w:cs="Times New Roman"/>
          <w:i/>
          <w:iCs/>
          <w:sz w:val="24"/>
          <w:szCs w:val="24"/>
          <w:lang w:val="en-IN" w:eastAsia="en-IN"/>
        </w:rPr>
        <w:t>R for Data Science: Import, Tidy, Transform, Visualize, and Model Data</w:t>
      </w:r>
      <w:r w:rsidRPr="00C86C32">
        <w:rPr>
          <w:rFonts w:ascii="Times New Roman" w:eastAsia="Times New Roman" w:hAnsi="Times New Roman" w:cs="Times New Roman"/>
          <w:sz w:val="24"/>
          <w:szCs w:val="24"/>
          <w:lang w:val="en-IN" w:eastAsia="en-IN"/>
        </w:rPr>
        <w:t>. O'Reilly Media.</w:t>
      </w:r>
    </w:p>
    <w:p w14:paraId="14384050" w14:textId="77777777" w:rsidR="00C86C32" w:rsidRPr="00C86C32" w:rsidRDefault="00C86C32" w:rsidP="009813FB">
      <w:pPr>
        <w:numPr>
          <w:ilvl w:val="1"/>
          <w:numId w:val="28"/>
        </w:numPr>
        <w:spacing w:before="100" w:beforeAutospacing="1" w:after="100" w:afterAutospacing="1" w:line="480" w:lineRule="auto"/>
        <w:rPr>
          <w:rFonts w:ascii="Times New Roman" w:eastAsia="Times New Roman" w:hAnsi="Times New Roman" w:cs="Times New Roman"/>
          <w:sz w:val="24"/>
          <w:szCs w:val="24"/>
          <w:lang w:val="en-IN" w:eastAsia="en-IN"/>
        </w:rPr>
      </w:pPr>
      <w:proofErr w:type="spellStart"/>
      <w:r w:rsidRPr="00C86C32">
        <w:rPr>
          <w:rFonts w:ascii="Times New Roman" w:eastAsia="Times New Roman" w:hAnsi="Times New Roman" w:cs="Times New Roman"/>
          <w:sz w:val="24"/>
          <w:szCs w:val="24"/>
          <w:lang w:val="en-IN" w:eastAsia="en-IN"/>
        </w:rPr>
        <w:t>Kabacoff</w:t>
      </w:r>
      <w:proofErr w:type="spellEnd"/>
      <w:r w:rsidRPr="00C86C32">
        <w:rPr>
          <w:rFonts w:ascii="Times New Roman" w:eastAsia="Times New Roman" w:hAnsi="Times New Roman" w:cs="Times New Roman"/>
          <w:sz w:val="24"/>
          <w:szCs w:val="24"/>
          <w:lang w:val="en-IN" w:eastAsia="en-IN"/>
        </w:rPr>
        <w:t xml:space="preserve">, R. (2015). </w:t>
      </w:r>
      <w:r w:rsidRPr="00C86C32">
        <w:rPr>
          <w:rFonts w:ascii="Times New Roman" w:eastAsia="Times New Roman" w:hAnsi="Times New Roman" w:cs="Times New Roman"/>
          <w:i/>
          <w:iCs/>
          <w:sz w:val="24"/>
          <w:szCs w:val="24"/>
          <w:lang w:val="en-IN" w:eastAsia="en-IN"/>
        </w:rPr>
        <w:t>R in Action: Data Analysis and Graphics with R</w:t>
      </w:r>
      <w:r w:rsidRPr="00C86C32">
        <w:rPr>
          <w:rFonts w:ascii="Times New Roman" w:eastAsia="Times New Roman" w:hAnsi="Times New Roman" w:cs="Times New Roman"/>
          <w:sz w:val="24"/>
          <w:szCs w:val="24"/>
          <w:lang w:val="en-IN" w:eastAsia="en-IN"/>
        </w:rPr>
        <w:t>. Manning Publications.</w:t>
      </w:r>
    </w:p>
    <w:p w14:paraId="4D08048B" w14:textId="77777777" w:rsidR="00C86C32" w:rsidRPr="00C86C32" w:rsidRDefault="00C86C32" w:rsidP="009813FB">
      <w:pPr>
        <w:numPr>
          <w:ilvl w:val="0"/>
          <w:numId w:val="28"/>
        </w:numPr>
        <w:spacing w:before="100" w:beforeAutospacing="1" w:after="100" w:afterAutospacing="1" w:line="480" w:lineRule="auto"/>
        <w:rPr>
          <w:rFonts w:ascii="Times New Roman" w:eastAsia="Times New Roman" w:hAnsi="Times New Roman" w:cs="Times New Roman"/>
          <w:sz w:val="24"/>
          <w:szCs w:val="24"/>
          <w:lang w:val="en-IN" w:eastAsia="en-IN"/>
        </w:rPr>
      </w:pPr>
      <w:r w:rsidRPr="00C86C32">
        <w:rPr>
          <w:rFonts w:ascii="Times New Roman" w:eastAsia="Times New Roman" w:hAnsi="Times New Roman" w:cs="Times New Roman"/>
          <w:b/>
          <w:bCs/>
          <w:sz w:val="24"/>
          <w:szCs w:val="24"/>
          <w:lang w:val="en-IN" w:eastAsia="en-IN"/>
        </w:rPr>
        <w:t>Online Learning Resources</w:t>
      </w:r>
    </w:p>
    <w:p w14:paraId="47A32D46" w14:textId="77777777" w:rsidR="00C86C32" w:rsidRPr="00C86C32" w:rsidRDefault="00C86C32" w:rsidP="009813FB">
      <w:pPr>
        <w:numPr>
          <w:ilvl w:val="1"/>
          <w:numId w:val="28"/>
        </w:numPr>
        <w:spacing w:before="100" w:beforeAutospacing="1" w:after="100" w:afterAutospacing="1" w:line="480" w:lineRule="auto"/>
        <w:rPr>
          <w:rFonts w:ascii="Times New Roman" w:eastAsia="Times New Roman" w:hAnsi="Times New Roman" w:cs="Times New Roman"/>
          <w:sz w:val="24"/>
          <w:szCs w:val="24"/>
          <w:lang w:val="en-IN" w:eastAsia="en-IN"/>
        </w:rPr>
      </w:pPr>
      <w:r w:rsidRPr="00C86C32">
        <w:rPr>
          <w:rFonts w:ascii="Times New Roman" w:eastAsia="Times New Roman" w:hAnsi="Times New Roman" w:cs="Times New Roman"/>
          <w:sz w:val="24"/>
          <w:szCs w:val="24"/>
          <w:lang w:val="en-IN" w:eastAsia="en-IN"/>
        </w:rPr>
        <w:t>CRAN (Comprehensive R Archive Network): https://cran.r-project.org/</w:t>
      </w:r>
    </w:p>
    <w:p w14:paraId="5A0CBC08" w14:textId="77777777" w:rsidR="00C86C32" w:rsidRPr="00C86C32" w:rsidRDefault="00C86C32" w:rsidP="009813FB">
      <w:pPr>
        <w:numPr>
          <w:ilvl w:val="1"/>
          <w:numId w:val="28"/>
        </w:numPr>
        <w:spacing w:before="100" w:beforeAutospacing="1" w:after="100" w:afterAutospacing="1" w:line="480" w:lineRule="auto"/>
        <w:rPr>
          <w:rFonts w:ascii="Times New Roman" w:eastAsia="Times New Roman" w:hAnsi="Times New Roman" w:cs="Times New Roman"/>
          <w:sz w:val="24"/>
          <w:szCs w:val="24"/>
          <w:lang w:val="en-IN" w:eastAsia="en-IN"/>
        </w:rPr>
      </w:pPr>
      <w:proofErr w:type="spellStart"/>
      <w:r w:rsidRPr="00C86C32">
        <w:rPr>
          <w:rFonts w:ascii="Times New Roman" w:eastAsia="Times New Roman" w:hAnsi="Times New Roman" w:cs="Times New Roman"/>
          <w:sz w:val="24"/>
          <w:szCs w:val="24"/>
          <w:lang w:val="en-IN" w:eastAsia="en-IN"/>
        </w:rPr>
        <w:t>TutorialsPoint</w:t>
      </w:r>
      <w:proofErr w:type="spellEnd"/>
      <w:r w:rsidRPr="00C86C32">
        <w:rPr>
          <w:rFonts w:ascii="Times New Roman" w:eastAsia="Times New Roman" w:hAnsi="Times New Roman" w:cs="Times New Roman"/>
          <w:sz w:val="24"/>
          <w:szCs w:val="24"/>
          <w:lang w:val="en-IN" w:eastAsia="en-IN"/>
        </w:rPr>
        <w:t xml:space="preserve"> R Programming Guide: https://www.tutorialspoint.com/r/index.htm</w:t>
      </w:r>
    </w:p>
    <w:p w14:paraId="3596646F" w14:textId="77777777" w:rsidR="00C86C32" w:rsidRPr="00C86C32" w:rsidRDefault="00C86C32" w:rsidP="009813FB">
      <w:pPr>
        <w:numPr>
          <w:ilvl w:val="0"/>
          <w:numId w:val="28"/>
        </w:numPr>
        <w:spacing w:before="100" w:beforeAutospacing="1" w:after="100" w:afterAutospacing="1" w:line="480" w:lineRule="auto"/>
        <w:rPr>
          <w:rFonts w:ascii="Times New Roman" w:eastAsia="Times New Roman" w:hAnsi="Times New Roman" w:cs="Times New Roman"/>
          <w:sz w:val="24"/>
          <w:szCs w:val="24"/>
          <w:lang w:val="en-IN" w:eastAsia="en-IN"/>
        </w:rPr>
      </w:pPr>
      <w:r w:rsidRPr="00C86C32">
        <w:rPr>
          <w:rFonts w:ascii="Times New Roman" w:eastAsia="Times New Roman" w:hAnsi="Times New Roman" w:cs="Times New Roman"/>
          <w:b/>
          <w:bCs/>
          <w:sz w:val="24"/>
          <w:szCs w:val="24"/>
          <w:lang w:val="en-IN" w:eastAsia="en-IN"/>
        </w:rPr>
        <w:t>Research Papers</w:t>
      </w:r>
    </w:p>
    <w:p w14:paraId="6597D4E2" w14:textId="77777777" w:rsidR="00C86C32" w:rsidRPr="00C86C32" w:rsidRDefault="00C86C32" w:rsidP="009813FB">
      <w:pPr>
        <w:numPr>
          <w:ilvl w:val="1"/>
          <w:numId w:val="28"/>
        </w:numPr>
        <w:spacing w:before="100" w:beforeAutospacing="1" w:after="100" w:afterAutospacing="1" w:line="480" w:lineRule="auto"/>
        <w:rPr>
          <w:rFonts w:ascii="Times New Roman" w:eastAsia="Times New Roman" w:hAnsi="Times New Roman" w:cs="Times New Roman"/>
          <w:sz w:val="24"/>
          <w:szCs w:val="24"/>
          <w:lang w:val="en-IN" w:eastAsia="en-IN"/>
        </w:rPr>
      </w:pPr>
      <w:r w:rsidRPr="00C86C32">
        <w:rPr>
          <w:rFonts w:ascii="Times New Roman" w:eastAsia="Times New Roman" w:hAnsi="Times New Roman" w:cs="Times New Roman"/>
          <w:sz w:val="24"/>
          <w:szCs w:val="24"/>
          <w:lang w:val="en-IN" w:eastAsia="en-IN"/>
        </w:rPr>
        <w:t xml:space="preserve">Peng, R. D. (2008). </w:t>
      </w:r>
      <w:r w:rsidRPr="00C86C32">
        <w:rPr>
          <w:rFonts w:ascii="Times New Roman" w:eastAsia="Times New Roman" w:hAnsi="Times New Roman" w:cs="Times New Roman"/>
          <w:i/>
          <w:iCs/>
          <w:sz w:val="24"/>
          <w:szCs w:val="24"/>
          <w:lang w:val="en-IN" w:eastAsia="en-IN"/>
        </w:rPr>
        <w:t>A Practical Introduction to the R Programming Language</w:t>
      </w:r>
      <w:r w:rsidRPr="00C86C32">
        <w:rPr>
          <w:rFonts w:ascii="Times New Roman" w:eastAsia="Times New Roman" w:hAnsi="Times New Roman" w:cs="Times New Roman"/>
          <w:sz w:val="24"/>
          <w:szCs w:val="24"/>
          <w:lang w:val="en-IN" w:eastAsia="en-IN"/>
        </w:rPr>
        <w:t xml:space="preserve">. </w:t>
      </w:r>
      <w:r w:rsidRPr="00C86C32">
        <w:rPr>
          <w:rFonts w:ascii="Times New Roman" w:eastAsia="Times New Roman" w:hAnsi="Times New Roman" w:cs="Times New Roman"/>
          <w:i/>
          <w:iCs/>
          <w:sz w:val="24"/>
          <w:szCs w:val="24"/>
          <w:lang w:val="en-IN" w:eastAsia="en-IN"/>
        </w:rPr>
        <w:t>The American Statistician</w:t>
      </w:r>
      <w:r w:rsidRPr="00C86C32">
        <w:rPr>
          <w:rFonts w:ascii="Times New Roman" w:eastAsia="Times New Roman" w:hAnsi="Times New Roman" w:cs="Times New Roman"/>
          <w:sz w:val="24"/>
          <w:szCs w:val="24"/>
          <w:lang w:val="en-IN" w:eastAsia="en-IN"/>
        </w:rPr>
        <w:t>, 62(2), 138-142.</w:t>
      </w:r>
    </w:p>
    <w:p w14:paraId="0CCEC4C9" w14:textId="77777777" w:rsidR="00C86C32" w:rsidRPr="00C86C32" w:rsidRDefault="00C86C32" w:rsidP="009813FB">
      <w:pPr>
        <w:numPr>
          <w:ilvl w:val="0"/>
          <w:numId w:val="28"/>
        </w:numPr>
        <w:spacing w:before="100" w:beforeAutospacing="1" w:after="100" w:afterAutospacing="1" w:line="480" w:lineRule="auto"/>
        <w:rPr>
          <w:rFonts w:ascii="Times New Roman" w:eastAsia="Times New Roman" w:hAnsi="Times New Roman" w:cs="Times New Roman"/>
          <w:sz w:val="24"/>
          <w:szCs w:val="24"/>
          <w:lang w:val="en-IN" w:eastAsia="en-IN"/>
        </w:rPr>
      </w:pPr>
      <w:r w:rsidRPr="00C86C32">
        <w:rPr>
          <w:rFonts w:ascii="Times New Roman" w:eastAsia="Times New Roman" w:hAnsi="Times New Roman" w:cs="Times New Roman"/>
          <w:b/>
          <w:bCs/>
          <w:sz w:val="24"/>
          <w:szCs w:val="24"/>
          <w:lang w:val="en-IN" w:eastAsia="en-IN"/>
        </w:rPr>
        <w:t>Communities and Forums</w:t>
      </w:r>
    </w:p>
    <w:p w14:paraId="73600EF6" w14:textId="77777777" w:rsidR="00C86C32" w:rsidRPr="00C86C32" w:rsidRDefault="00C86C32" w:rsidP="009813FB">
      <w:pPr>
        <w:numPr>
          <w:ilvl w:val="1"/>
          <w:numId w:val="28"/>
        </w:numPr>
        <w:spacing w:before="100" w:beforeAutospacing="1" w:after="100" w:afterAutospacing="1" w:line="480" w:lineRule="auto"/>
        <w:rPr>
          <w:rFonts w:ascii="Times New Roman" w:eastAsia="Times New Roman" w:hAnsi="Times New Roman" w:cs="Times New Roman"/>
          <w:sz w:val="24"/>
          <w:szCs w:val="24"/>
          <w:lang w:val="en-IN" w:eastAsia="en-IN"/>
        </w:rPr>
      </w:pPr>
      <w:r w:rsidRPr="00C86C32">
        <w:rPr>
          <w:rFonts w:ascii="Times New Roman" w:eastAsia="Times New Roman" w:hAnsi="Times New Roman" w:cs="Times New Roman"/>
          <w:sz w:val="24"/>
          <w:szCs w:val="24"/>
          <w:lang w:val="en-IN" w:eastAsia="en-IN"/>
        </w:rPr>
        <w:t xml:space="preserve">Stack Overflow R Community: </w:t>
      </w:r>
      <w:hyperlink r:id="rId28" w:tgtFrame="_new" w:history="1">
        <w:r w:rsidRPr="00C86C32">
          <w:rPr>
            <w:rFonts w:ascii="Times New Roman" w:eastAsia="Times New Roman" w:hAnsi="Times New Roman" w:cs="Times New Roman"/>
            <w:color w:val="0000FF"/>
            <w:sz w:val="24"/>
            <w:szCs w:val="24"/>
            <w:u w:val="single"/>
            <w:lang w:val="en-IN" w:eastAsia="en-IN"/>
          </w:rPr>
          <w:t>https://stackoverflow.com/questions/tagged/r</w:t>
        </w:r>
      </w:hyperlink>
    </w:p>
    <w:p w14:paraId="472AD932" w14:textId="77777777" w:rsidR="00C86C32" w:rsidRPr="00C86C32" w:rsidRDefault="00C86C32" w:rsidP="009813FB">
      <w:pPr>
        <w:numPr>
          <w:ilvl w:val="1"/>
          <w:numId w:val="28"/>
        </w:numPr>
        <w:spacing w:before="100" w:beforeAutospacing="1" w:after="100" w:afterAutospacing="1" w:line="480" w:lineRule="auto"/>
        <w:rPr>
          <w:rFonts w:ascii="Times New Roman" w:eastAsia="Times New Roman" w:hAnsi="Times New Roman" w:cs="Times New Roman"/>
          <w:sz w:val="24"/>
          <w:szCs w:val="24"/>
          <w:lang w:val="en-IN" w:eastAsia="en-IN"/>
        </w:rPr>
      </w:pPr>
      <w:r w:rsidRPr="00C86C32">
        <w:rPr>
          <w:rFonts w:ascii="Times New Roman" w:eastAsia="Times New Roman" w:hAnsi="Times New Roman" w:cs="Times New Roman"/>
          <w:sz w:val="24"/>
          <w:szCs w:val="24"/>
          <w:lang w:val="en-IN" w:eastAsia="en-IN"/>
        </w:rPr>
        <w:t xml:space="preserve">R-bloggers: </w:t>
      </w:r>
      <w:hyperlink r:id="rId29" w:tgtFrame="_new" w:history="1">
        <w:r w:rsidRPr="00C86C32">
          <w:rPr>
            <w:rFonts w:ascii="Times New Roman" w:eastAsia="Times New Roman" w:hAnsi="Times New Roman" w:cs="Times New Roman"/>
            <w:color w:val="0000FF"/>
            <w:sz w:val="24"/>
            <w:szCs w:val="24"/>
            <w:u w:val="single"/>
            <w:lang w:val="en-IN" w:eastAsia="en-IN"/>
          </w:rPr>
          <w:t>https://www.r-bloggers.com/</w:t>
        </w:r>
      </w:hyperlink>
    </w:p>
    <w:p w14:paraId="384D25C0" w14:textId="77777777" w:rsidR="00C86C32" w:rsidRDefault="00C86C32" w:rsidP="003C565C">
      <w:pPr>
        <w:rPr>
          <w:b/>
          <w:color w:val="0000FF"/>
          <w:sz w:val="30"/>
          <w:szCs w:val="30"/>
        </w:rPr>
      </w:pPr>
    </w:p>
    <w:sectPr w:rsidR="00C86C32" w:rsidSect="00D21F10">
      <w:pgSz w:w="12240" w:h="15840"/>
      <w:pgMar w:top="568" w:right="758" w:bottom="567"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8D01B" w14:textId="77777777" w:rsidR="00FD2482" w:rsidRDefault="00FD2482" w:rsidP="008735D7">
      <w:pPr>
        <w:spacing w:after="0" w:line="240" w:lineRule="auto"/>
      </w:pPr>
      <w:r>
        <w:separator/>
      </w:r>
    </w:p>
  </w:endnote>
  <w:endnote w:type="continuationSeparator" w:id="0">
    <w:p w14:paraId="51B10A75" w14:textId="77777777" w:rsidR="00FD2482" w:rsidRDefault="00FD2482" w:rsidP="00873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EEA5A" w14:textId="77777777" w:rsidR="00FD2482" w:rsidRDefault="00FD2482" w:rsidP="008735D7">
      <w:pPr>
        <w:spacing w:after="0" w:line="240" w:lineRule="auto"/>
      </w:pPr>
      <w:r>
        <w:separator/>
      </w:r>
    </w:p>
  </w:footnote>
  <w:footnote w:type="continuationSeparator" w:id="0">
    <w:p w14:paraId="00183048" w14:textId="77777777" w:rsidR="00FD2482" w:rsidRDefault="00FD2482" w:rsidP="00873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661E7A"/>
    <w:multiLevelType w:val="hybridMultilevel"/>
    <w:tmpl w:val="D284C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B31559"/>
    <w:multiLevelType w:val="multilevel"/>
    <w:tmpl w:val="3936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A6FBB"/>
    <w:multiLevelType w:val="multilevel"/>
    <w:tmpl w:val="35B6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A0548"/>
    <w:multiLevelType w:val="hybridMultilevel"/>
    <w:tmpl w:val="9ADA2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C21D2C"/>
    <w:multiLevelType w:val="hybridMultilevel"/>
    <w:tmpl w:val="97E48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CA2056"/>
    <w:multiLevelType w:val="hybridMultilevel"/>
    <w:tmpl w:val="44BAFF8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3475EB0"/>
    <w:multiLevelType w:val="hybridMultilevel"/>
    <w:tmpl w:val="C7361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866634"/>
    <w:multiLevelType w:val="hybridMultilevel"/>
    <w:tmpl w:val="43568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B45A2B"/>
    <w:multiLevelType w:val="hybridMultilevel"/>
    <w:tmpl w:val="ED545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325EAC"/>
    <w:multiLevelType w:val="hybridMultilevel"/>
    <w:tmpl w:val="5240F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C32ABF"/>
    <w:multiLevelType w:val="multilevel"/>
    <w:tmpl w:val="4280A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283149"/>
    <w:multiLevelType w:val="multilevel"/>
    <w:tmpl w:val="E662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B563A5"/>
    <w:multiLevelType w:val="hybridMultilevel"/>
    <w:tmpl w:val="1EE21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66287F"/>
    <w:multiLevelType w:val="multilevel"/>
    <w:tmpl w:val="B382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7C169C"/>
    <w:multiLevelType w:val="multilevel"/>
    <w:tmpl w:val="37FAC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5C454A"/>
    <w:multiLevelType w:val="multilevel"/>
    <w:tmpl w:val="C25E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5E49A8"/>
    <w:multiLevelType w:val="multilevel"/>
    <w:tmpl w:val="FAAE7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C5703F"/>
    <w:multiLevelType w:val="hybridMultilevel"/>
    <w:tmpl w:val="EFF42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D316CC"/>
    <w:multiLevelType w:val="multilevel"/>
    <w:tmpl w:val="69EC1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0636235">
    <w:abstractNumId w:val="8"/>
  </w:num>
  <w:num w:numId="2" w16cid:durableId="1188299956">
    <w:abstractNumId w:val="6"/>
  </w:num>
  <w:num w:numId="3" w16cid:durableId="1076786776">
    <w:abstractNumId w:val="5"/>
  </w:num>
  <w:num w:numId="4" w16cid:durableId="1682465570">
    <w:abstractNumId w:val="4"/>
  </w:num>
  <w:num w:numId="5" w16cid:durableId="2114740476">
    <w:abstractNumId w:val="7"/>
  </w:num>
  <w:num w:numId="6" w16cid:durableId="1523280499">
    <w:abstractNumId w:val="3"/>
  </w:num>
  <w:num w:numId="7" w16cid:durableId="1963874832">
    <w:abstractNumId w:val="2"/>
  </w:num>
  <w:num w:numId="8" w16cid:durableId="1083062646">
    <w:abstractNumId w:val="1"/>
  </w:num>
  <w:num w:numId="9" w16cid:durableId="1093235898">
    <w:abstractNumId w:val="0"/>
  </w:num>
  <w:num w:numId="10" w16cid:durableId="76368807">
    <w:abstractNumId w:val="9"/>
  </w:num>
  <w:num w:numId="11" w16cid:durableId="1303385756">
    <w:abstractNumId w:val="12"/>
  </w:num>
  <w:num w:numId="12" w16cid:durableId="1121458044">
    <w:abstractNumId w:val="14"/>
  </w:num>
  <w:num w:numId="13" w16cid:durableId="686710183">
    <w:abstractNumId w:val="13"/>
  </w:num>
  <w:num w:numId="14" w16cid:durableId="667513535">
    <w:abstractNumId w:val="21"/>
  </w:num>
  <w:num w:numId="15" w16cid:durableId="1144783988">
    <w:abstractNumId w:val="26"/>
  </w:num>
  <w:num w:numId="16" w16cid:durableId="1780755203">
    <w:abstractNumId w:val="18"/>
  </w:num>
  <w:num w:numId="17" w16cid:durableId="1276256128">
    <w:abstractNumId w:val="16"/>
  </w:num>
  <w:num w:numId="18" w16cid:durableId="1643385394">
    <w:abstractNumId w:val="17"/>
  </w:num>
  <w:num w:numId="19" w16cid:durableId="530529381">
    <w:abstractNumId w:val="15"/>
  </w:num>
  <w:num w:numId="20" w16cid:durableId="4484803">
    <w:abstractNumId w:val="24"/>
  </w:num>
  <w:num w:numId="21" w16cid:durableId="1112360920">
    <w:abstractNumId w:val="19"/>
  </w:num>
  <w:num w:numId="22" w16cid:durableId="521748858">
    <w:abstractNumId w:val="10"/>
  </w:num>
  <w:num w:numId="23" w16cid:durableId="1677734703">
    <w:abstractNumId w:val="11"/>
  </w:num>
  <w:num w:numId="24" w16cid:durableId="1349529573">
    <w:abstractNumId w:val="20"/>
  </w:num>
  <w:num w:numId="25" w16cid:durableId="448474818">
    <w:abstractNumId w:val="23"/>
  </w:num>
  <w:num w:numId="26" w16cid:durableId="269246617">
    <w:abstractNumId w:val="25"/>
  </w:num>
  <w:num w:numId="27" w16cid:durableId="279187183">
    <w:abstractNumId w:val="22"/>
  </w:num>
  <w:num w:numId="28" w16cid:durableId="178823388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12A8"/>
    <w:rsid w:val="00034616"/>
    <w:rsid w:val="00056DE9"/>
    <w:rsid w:val="0006063C"/>
    <w:rsid w:val="00073DC3"/>
    <w:rsid w:val="00095191"/>
    <w:rsid w:val="000C06F3"/>
    <w:rsid w:val="000E3D60"/>
    <w:rsid w:val="000F36D8"/>
    <w:rsid w:val="00110B99"/>
    <w:rsid w:val="0013284E"/>
    <w:rsid w:val="001371B4"/>
    <w:rsid w:val="0015074B"/>
    <w:rsid w:val="00172854"/>
    <w:rsid w:val="00180007"/>
    <w:rsid w:val="00181ABF"/>
    <w:rsid w:val="00186F5B"/>
    <w:rsid w:val="001F170D"/>
    <w:rsid w:val="00212CD2"/>
    <w:rsid w:val="00247572"/>
    <w:rsid w:val="00253EEC"/>
    <w:rsid w:val="002934F2"/>
    <w:rsid w:val="0029639D"/>
    <w:rsid w:val="002A3EE8"/>
    <w:rsid w:val="002B6421"/>
    <w:rsid w:val="002C04CA"/>
    <w:rsid w:val="002C5DCB"/>
    <w:rsid w:val="00304DBC"/>
    <w:rsid w:val="00326F90"/>
    <w:rsid w:val="00341DD3"/>
    <w:rsid w:val="00371203"/>
    <w:rsid w:val="00390020"/>
    <w:rsid w:val="003B6B77"/>
    <w:rsid w:val="003C565C"/>
    <w:rsid w:val="003E1086"/>
    <w:rsid w:val="004113B2"/>
    <w:rsid w:val="004116FA"/>
    <w:rsid w:val="004306CB"/>
    <w:rsid w:val="004547CB"/>
    <w:rsid w:val="00473F5D"/>
    <w:rsid w:val="00475448"/>
    <w:rsid w:val="004F1643"/>
    <w:rsid w:val="005026B5"/>
    <w:rsid w:val="005040FB"/>
    <w:rsid w:val="005852FB"/>
    <w:rsid w:val="005A2AD3"/>
    <w:rsid w:val="005B6641"/>
    <w:rsid w:val="005C1F52"/>
    <w:rsid w:val="005D1CE3"/>
    <w:rsid w:val="005D2D1D"/>
    <w:rsid w:val="005D2E76"/>
    <w:rsid w:val="005F1DEE"/>
    <w:rsid w:val="006533AD"/>
    <w:rsid w:val="006724E2"/>
    <w:rsid w:val="0068637F"/>
    <w:rsid w:val="00694FFF"/>
    <w:rsid w:val="006A08E8"/>
    <w:rsid w:val="006B21B9"/>
    <w:rsid w:val="006C5B52"/>
    <w:rsid w:val="006E07D8"/>
    <w:rsid w:val="006E6CC2"/>
    <w:rsid w:val="006F04D2"/>
    <w:rsid w:val="007252A8"/>
    <w:rsid w:val="0073107D"/>
    <w:rsid w:val="00742073"/>
    <w:rsid w:val="007736D4"/>
    <w:rsid w:val="00773835"/>
    <w:rsid w:val="0079518A"/>
    <w:rsid w:val="007E4F89"/>
    <w:rsid w:val="007E5A66"/>
    <w:rsid w:val="008131EB"/>
    <w:rsid w:val="008413D6"/>
    <w:rsid w:val="00846812"/>
    <w:rsid w:val="0087280D"/>
    <w:rsid w:val="008735D7"/>
    <w:rsid w:val="00886715"/>
    <w:rsid w:val="008C6A46"/>
    <w:rsid w:val="008D4DC9"/>
    <w:rsid w:val="008F1707"/>
    <w:rsid w:val="009370BF"/>
    <w:rsid w:val="00953EA0"/>
    <w:rsid w:val="009813FB"/>
    <w:rsid w:val="009C1428"/>
    <w:rsid w:val="009D2365"/>
    <w:rsid w:val="009E2F5E"/>
    <w:rsid w:val="009F4436"/>
    <w:rsid w:val="009F49F1"/>
    <w:rsid w:val="009F6B45"/>
    <w:rsid w:val="00A0633A"/>
    <w:rsid w:val="00A2414A"/>
    <w:rsid w:val="00A7091A"/>
    <w:rsid w:val="00A71831"/>
    <w:rsid w:val="00AA1D8D"/>
    <w:rsid w:val="00AA2199"/>
    <w:rsid w:val="00AA671F"/>
    <w:rsid w:val="00AB3448"/>
    <w:rsid w:val="00AE5CAB"/>
    <w:rsid w:val="00B36719"/>
    <w:rsid w:val="00B4485B"/>
    <w:rsid w:val="00B47730"/>
    <w:rsid w:val="00B72385"/>
    <w:rsid w:val="00B73B89"/>
    <w:rsid w:val="00B85484"/>
    <w:rsid w:val="00B93301"/>
    <w:rsid w:val="00BA35EF"/>
    <w:rsid w:val="00BB32EB"/>
    <w:rsid w:val="00BC1870"/>
    <w:rsid w:val="00BD0FBA"/>
    <w:rsid w:val="00BE4388"/>
    <w:rsid w:val="00C27744"/>
    <w:rsid w:val="00C35342"/>
    <w:rsid w:val="00C36AE3"/>
    <w:rsid w:val="00C37770"/>
    <w:rsid w:val="00C430D1"/>
    <w:rsid w:val="00C72FB5"/>
    <w:rsid w:val="00C805E2"/>
    <w:rsid w:val="00C86C32"/>
    <w:rsid w:val="00CA1A58"/>
    <w:rsid w:val="00CB0664"/>
    <w:rsid w:val="00D12415"/>
    <w:rsid w:val="00D21F10"/>
    <w:rsid w:val="00D51F9E"/>
    <w:rsid w:val="00D55BDE"/>
    <w:rsid w:val="00D573D3"/>
    <w:rsid w:val="00D64090"/>
    <w:rsid w:val="00D97F70"/>
    <w:rsid w:val="00DA37F1"/>
    <w:rsid w:val="00DC1650"/>
    <w:rsid w:val="00DC4FE6"/>
    <w:rsid w:val="00DD2FAE"/>
    <w:rsid w:val="00DD6C0C"/>
    <w:rsid w:val="00E53B28"/>
    <w:rsid w:val="00E56B02"/>
    <w:rsid w:val="00E74AFA"/>
    <w:rsid w:val="00E9061C"/>
    <w:rsid w:val="00E949B0"/>
    <w:rsid w:val="00EE3B31"/>
    <w:rsid w:val="00F22DF4"/>
    <w:rsid w:val="00FA750F"/>
    <w:rsid w:val="00FC0EE3"/>
    <w:rsid w:val="00FC693F"/>
    <w:rsid w:val="00FC7F02"/>
    <w:rsid w:val="00FD2482"/>
    <w:rsid w:val="00FD2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5E3CD"/>
  <w14:defaultImageDpi w14:val="300"/>
  <w15:docId w15:val="{F9430E83-BDAC-4B04-A040-03E470B6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AFA"/>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tyle">
    <w:name w:val="CodeStyle"/>
    <w:rPr>
      <w:rFonts w:ascii="Courier New" w:hAnsi="Courier New"/>
    </w:rPr>
  </w:style>
  <w:style w:type="character" w:customStyle="1" w:styleId="token">
    <w:name w:val="token"/>
    <w:basedOn w:val="DefaultParagraphFont"/>
    <w:rsid w:val="00DC4FE6"/>
  </w:style>
  <w:style w:type="paragraph" w:styleId="NormalWeb">
    <w:name w:val="Normal (Web)"/>
    <w:basedOn w:val="Normal"/>
    <w:uiPriority w:val="99"/>
    <w:semiHidden/>
    <w:unhideWhenUsed/>
    <w:rsid w:val="00953E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PlainTable1">
    <w:name w:val="Plain Table 1"/>
    <w:basedOn w:val="TableNormal"/>
    <w:uiPriority w:val="99"/>
    <w:rsid w:val="004306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4306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4306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24100">
      <w:bodyDiv w:val="1"/>
      <w:marLeft w:val="0"/>
      <w:marRight w:val="0"/>
      <w:marTop w:val="0"/>
      <w:marBottom w:val="0"/>
      <w:divBdr>
        <w:top w:val="none" w:sz="0" w:space="0" w:color="auto"/>
        <w:left w:val="none" w:sz="0" w:space="0" w:color="auto"/>
        <w:bottom w:val="none" w:sz="0" w:space="0" w:color="auto"/>
        <w:right w:val="none" w:sz="0" w:space="0" w:color="auto"/>
      </w:divBdr>
    </w:div>
    <w:div w:id="329069082">
      <w:bodyDiv w:val="1"/>
      <w:marLeft w:val="0"/>
      <w:marRight w:val="0"/>
      <w:marTop w:val="0"/>
      <w:marBottom w:val="0"/>
      <w:divBdr>
        <w:top w:val="none" w:sz="0" w:space="0" w:color="auto"/>
        <w:left w:val="none" w:sz="0" w:space="0" w:color="auto"/>
        <w:bottom w:val="none" w:sz="0" w:space="0" w:color="auto"/>
        <w:right w:val="none" w:sz="0" w:space="0" w:color="auto"/>
      </w:divBdr>
    </w:div>
    <w:div w:id="340816112">
      <w:bodyDiv w:val="1"/>
      <w:marLeft w:val="0"/>
      <w:marRight w:val="0"/>
      <w:marTop w:val="0"/>
      <w:marBottom w:val="0"/>
      <w:divBdr>
        <w:top w:val="none" w:sz="0" w:space="0" w:color="auto"/>
        <w:left w:val="none" w:sz="0" w:space="0" w:color="auto"/>
        <w:bottom w:val="none" w:sz="0" w:space="0" w:color="auto"/>
        <w:right w:val="none" w:sz="0" w:space="0" w:color="auto"/>
      </w:divBdr>
    </w:div>
    <w:div w:id="345063459">
      <w:bodyDiv w:val="1"/>
      <w:marLeft w:val="0"/>
      <w:marRight w:val="0"/>
      <w:marTop w:val="0"/>
      <w:marBottom w:val="0"/>
      <w:divBdr>
        <w:top w:val="none" w:sz="0" w:space="0" w:color="auto"/>
        <w:left w:val="none" w:sz="0" w:space="0" w:color="auto"/>
        <w:bottom w:val="none" w:sz="0" w:space="0" w:color="auto"/>
        <w:right w:val="none" w:sz="0" w:space="0" w:color="auto"/>
      </w:divBdr>
    </w:div>
    <w:div w:id="386271289">
      <w:bodyDiv w:val="1"/>
      <w:marLeft w:val="0"/>
      <w:marRight w:val="0"/>
      <w:marTop w:val="0"/>
      <w:marBottom w:val="0"/>
      <w:divBdr>
        <w:top w:val="none" w:sz="0" w:space="0" w:color="auto"/>
        <w:left w:val="none" w:sz="0" w:space="0" w:color="auto"/>
        <w:bottom w:val="none" w:sz="0" w:space="0" w:color="auto"/>
        <w:right w:val="none" w:sz="0" w:space="0" w:color="auto"/>
      </w:divBdr>
    </w:div>
    <w:div w:id="481239212">
      <w:bodyDiv w:val="1"/>
      <w:marLeft w:val="0"/>
      <w:marRight w:val="0"/>
      <w:marTop w:val="0"/>
      <w:marBottom w:val="0"/>
      <w:divBdr>
        <w:top w:val="none" w:sz="0" w:space="0" w:color="auto"/>
        <w:left w:val="none" w:sz="0" w:space="0" w:color="auto"/>
        <w:bottom w:val="none" w:sz="0" w:space="0" w:color="auto"/>
        <w:right w:val="none" w:sz="0" w:space="0" w:color="auto"/>
      </w:divBdr>
    </w:div>
    <w:div w:id="516652132">
      <w:bodyDiv w:val="1"/>
      <w:marLeft w:val="0"/>
      <w:marRight w:val="0"/>
      <w:marTop w:val="0"/>
      <w:marBottom w:val="0"/>
      <w:divBdr>
        <w:top w:val="none" w:sz="0" w:space="0" w:color="auto"/>
        <w:left w:val="none" w:sz="0" w:space="0" w:color="auto"/>
        <w:bottom w:val="none" w:sz="0" w:space="0" w:color="auto"/>
        <w:right w:val="none" w:sz="0" w:space="0" w:color="auto"/>
      </w:divBdr>
    </w:div>
    <w:div w:id="703747932">
      <w:bodyDiv w:val="1"/>
      <w:marLeft w:val="0"/>
      <w:marRight w:val="0"/>
      <w:marTop w:val="0"/>
      <w:marBottom w:val="0"/>
      <w:divBdr>
        <w:top w:val="none" w:sz="0" w:space="0" w:color="auto"/>
        <w:left w:val="none" w:sz="0" w:space="0" w:color="auto"/>
        <w:bottom w:val="none" w:sz="0" w:space="0" w:color="auto"/>
        <w:right w:val="none" w:sz="0" w:space="0" w:color="auto"/>
      </w:divBdr>
    </w:div>
    <w:div w:id="712533547">
      <w:bodyDiv w:val="1"/>
      <w:marLeft w:val="0"/>
      <w:marRight w:val="0"/>
      <w:marTop w:val="0"/>
      <w:marBottom w:val="0"/>
      <w:divBdr>
        <w:top w:val="none" w:sz="0" w:space="0" w:color="auto"/>
        <w:left w:val="none" w:sz="0" w:space="0" w:color="auto"/>
        <w:bottom w:val="none" w:sz="0" w:space="0" w:color="auto"/>
        <w:right w:val="none" w:sz="0" w:space="0" w:color="auto"/>
      </w:divBdr>
    </w:div>
    <w:div w:id="787434721">
      <w:bodyDiv w:val="1"/>
      <w:marLeft w:val="0"/>
      <w:marRight w:val="0"/>
      <w:marTop w:val="0"/>
      <w:marBottom w:val="0"/>
      <w:divBdr>
        <w:top w:val="none" w:sz="0" w:space="0" w:color="auto"/>
        <w:left w:val="none" w:sz="0" w:space="0" w:color="auto"/>
        <w:bottom w:val="none" w:sz="0" w:space="0" w:color="auto"/>
        <w:right w:val="none" w:sz="0" w:space="0" w:color="auto"/>
      </w:divBdr>
    </w:div>
    <w:div w:id="885138755">
      <w:bodyDiv w:val="1"/>
      <w:marLeft w:val="0"/>
      <w:marRight w:val="0"/>
      <w:marTop w:val="0"/>
      <w:marBottom w:val="0"/>
      <w:divBdr>
        <w:top w:val="none" w:sz="0" w:space="0" w:color="auto"/>
        <w:left w:val="none" w:sz="0" w:space="0" w:color="auto"/>
        <w:bottom w:val="none" w:sz="0" w:space="0" w:color="auto"/>
        <w:right w:val="none" w:sz="0" w:space="0" w:color="auto"/>
      </w:divBdr>
    </w:div>
    <w:div w:id="894320332">
      <w:bodyDiv w:val="1"/>
      <w:marLeft w:val="0"/>
      <w:marRight w:val="0"/>
      <w:marTop w:val="0"/>
      <w:marBottom w:val="0"/>
      <w:divBdr>
        <w:top w:val="none" w:sz="0" w:space="0" w:color="auto"/>
        <w:left w:val="none" w:sz="0" w:space="0" w:color="auto"/>
        <w:bottom w:val="none" w:sz="0" w:space="0" w:color="auto"/>
        <w:right w:val="none" w:sz="0" w:space="0" w:color="auto"/>
      </w:divBdr>
    </w:div>
    <w:div w:id="928152011">
      <w:bodyDiv w:val="1"/>
      <w:marLeft w:val="0"/>
      <w:marRight w:val="0"/>
      <w:marTop w:val="0"/>
      <w:marBottom w:val="0"/>
      <w:divBdr>
        <w:top w:val="none" w:sz="0" w:space="0" w:color="auto"/>
        <w:left w:val="none" w:sz="0" w:space="0" w:color="auto"/>
        <w:bottom w:val="none" w:sz="0" w:space="0" w:color="auto"/>
        <w:right w:val="none" w:sz="0" w:space="0" w:color="auto"/>
      </w:divBdr>
    </w:div>
    <w:div w:id="971406454">
      <w:bodyDiv w:val="1"/>
      <w:marLeft w:val="0"/>
      <w:marRight w:val="0"/>
      <w:marTop w:val="0"/>
      <w:marBottom w:val="0"/>
      <w:divBdr>
        <w:top w:val="none" w:sz="0" w:space="0" w:color="auto"/>
        <w:left w:val="none" w:sz="0" w:space="0" w:color="auto"/>
        <w:bottom w:val="none" w:sz="0" w:space="0" w:color="auto"/>
        <w:right w:val="none" w:sz="0" w:space="0" w:color="auto"/>
      </w:divBdr>
    </w:div>
    <w:div w:id="986517606">
      <w:bodyDiv w:val="1"/>
      <w:marLeft w:val="0"/>
      <w:marRight w:val="0"/>
      <w:marTop w:val="0"/>
      <w:marBottom w:val="0"/>
      <w:divBdr>
        <w:top w:val="none" w:sz="0" w:space="0" w:color="auto"/>
        <w:left w:val="none" w:sz="0" w:space="0" w:color="auto"/>
        <w:bottom w:val="none" w:sz="0" w:space="0" w:color="auto"/>
        <w:right w:val="none" w:sz="0" w:space="0" w:color="auto"/>
      </w:divBdr>
    </w:div>
    <w:div w:id="1021979493">
      <w:bodyDiv w:val="1"/>
      <w:marLeft w:val="0"/>
      <w:marRight w:val="0"/>
      <w:marTop w:val="0"/>
      <w:marBottom w:val="0"/>
      <w:divBdr>
        <w:top w:val="none" w:sz="0" w:space="0" w:color="auto"/>
        <w:left w:val="none" w:sz="0" w:space="0" w:color="auto"/>
        <w:bottom w:val="none" w:sz="0" w:space="0" w:color="auto"/>
        <w:right w:val="none" w:sz="0" w:space="0" w:color="auto"/>
      </w:divBdr>
    </w:div>
    <w:div w:id="1172179763">
      <w:bodyDiv w:val="1"/>
      <w:marLeft w:val="0"/>
      <w:marRight w:val="0"/>
      <w:marTop w:val="0"/>
      <w:marBottom w:val="0"/>
      <w:divBdr>
        <w:top w:val="none" w:sz="0" w:space="0" w:color="auto"/>
        <w:left w:val="none" w:sz="0" w:space="0" w:color="auto"/>
        <w:bottom w:val="none" w:sz="0" w:space="0" w:color="auto"/>
        <w:right w:val="none" w:sz="0" w:space="0" w:color="auto"/>
      </w:divBdr>
    </w:div>
    <w:div w:id="1252196654">
      <w:bodyDiv w:val="1"/>
      <w:marLeft w:val="0"/>
      <w:marRight w:val="0"/>
      <w:marTop w:val="0"/>
      <w:marBottom w:val="0"/>
      <w:divBdr>
        <w:top w:val="none" w:sz="0" w:space="0" w:color="auto"/>
        <w:left w:val="none" w:sz="0" w:space="0" w:color="auto"/>
        <w:bottom w:val="none" w:sz="0" w:space="0" w:color="auto"/>
        <w:right w:val="none" w:sz="0" w:space="0" w:color="auto"/>
      </w:divBdr>
    </w:div>
    <w:div w:id="1335500480">
      <w:bodyDiv w:val="1"/>
      <w:marLeft w:val="0"/>
      <w:marRight w:val="0"/>
      <w:marTop w:val="0"/>
      <w:marBottom w:val="0"/>
      <w:divBdr>
        <w:top w:val="none" w:sz="0" w:space="0" w:color="auto"/>
        <w:left w:val="none" w:sz="0" w:space="0" w:color="auto"/>
        <w:bottom w:val="none" w:sz="0" w:space="0" w:color="auto"/>
        <w:right w:val="none" w:sz="0" w:space="0" w:color="auto"/>
      </w:divBdr>
    </w:div>
    <w:div w:id="1366099165">
      <w:bodyDiv w:val="1"/>
      <w:marLeft w:val="0"/>
      <w:marRight w:val="0"/>
      <w:marTop w:val="0"/>
      <w:marBottom w:val="0"/>
      <w:divBdr>
        <w:top w:val="none" w:sz="0" w:space="0" w:color="auto"/>
        <w:left w:val="none" w:sz="0" w:space="0" w:color="auto"/>
        <w:bottom w:val="none" w:sz="0" w:space="0" w:color="auto"/>
        <w:right w:val="none" w:sz="0" w:space="0" w:color="auto"/>
      </w:divBdr>
    </w:div>
    <w:div w:id="1386102079">
      <w:bodyDiv w:val="1"/>
      <w:marLeft w:val="0"/>
      <w:marRight w:val="0"/>
      <w:marTop w:val="0"/>
      <w:marBottom w:val="0"/>
      <w:divBdr>
        <w:top w:val="none" w:sz="0" w:space="0" w:color="auto"/>
        <w:left w:val="none" w:sz="0" w:space="0" w:color="auto"/>
        <w:bottom w:val="none" w:sz="0" w:space="0" w:color="auto"/>
        <w:right w:val="none" w:sz="0" w:space="0" w:color="auto"/>
      </w:divBdr>
    </w:div>
    <w:div w:id="1396657320">
      <w:bodyDiv w:val="1"/>
      <w:marLeft w:val="0"/>
      <w:marRight w:val="0"/>
      <w:marTop w:val="0"/>
      <w:marBottom w:val="0"/>
      <w:divBdr>
        <w:top w:val="none" w:sz="0" w:space="0" w:color="auto"/>
        <w:left w:val="none" w:sz="0" w:space="0" w:color="auto"/>
        <w:bottom w:val="none" w:sz="0" w:space="0" w:color="auto"/>
        <w:right w:val="none" w:sz="0" w:space="0" w:color="auto"/>
      </w:divBdr>
    </w:div>
    <w:div w:id="1410469281">
      <w:bodyDiv w:val="1"/>
      <w:marLeft w:val="0"/>
      <w:marRight w:val="0"/>
      <w:marTop w:val="0"/>
      <w:marBottom w:val="0"/>
      <w:divBdr>
        <w:top w:val="none" w:sz="0" w:space="0" w:color="auto"/>
        <w:left w:val="none" w:sz="0" w:space="0" w:color="auto"/>
        <w:bottom w:val="none" w:sz="0" w:space="0" w:color="auto"/>
        <w:right w:val="none" w:sz="0" w:space="0" w:color="auto"/>
      </w:divBdr>
    </w:div>
    <w:div w:id="1422020161">
      <w:bodyDiv w:val="1"/>
      <w:marLeft w:val="0"/>
      <w:marRight w:val="0"/>
      <w:marTop w:val="0"/>
      <w:marBottom w:val="0"/>
      <w:divBdr>
        <w:top w:val="none" w:sz="0" w:space="0" w:color="auto"/>
        <w:left w:val="none" w:sz="0" w:space="0" w:color="auto"/>
        <w:bottom w:val="none" w:sz="0" w:space="0" w:color="auto"/>
        <w:right w:val="none" w:sz="0" w:space="0" w:color="auto"/>
      </w:divBdr>
    </w:div>
    <w:div w:id="1501506174">
      <w:bodyDiv w:val="1"/>
      <w:marLeft w:val="0"/>
      <w:marRight w:val="0"/>
      <w:marTop w:val="0"/>
      <w:marBottom w:val="0"/>
      <w:divBdr>
        <w:top w:val="none" w:sz="0" w:space="0" w:color="auto"/>
        <w:left w:val="none" w:sz="0" w:space="0" w:color="auto"/>
        <w:bottom w:val="none" w:sz="0" w:space="0" w:color="auto"/>
        <w:right w:val="none" w:sz="0" w:space="0" w:color="auto"/>
      </w:divBdr>
    </w:div>
    <w:div w:id="1503931797">
      <w:bodyDiv w:val="1"/>
      <w:marLeft w:val="0"/>
      <w:marRight w:val="0"/>
      <w:marTop w:val="0"/>
      <w:marBottom w:val="0"/>
      <w:divBdr>
        <w:top w:val="none" w:sz="0" w:space="0" w:color="auto"/>
        <w:left w:val="none" w:sz="0" w:space="0" w:color="auto"/>
        <w:bottom w:val="none" w:sz="0" w:space="0" w:color="auto"/>
        <w:right w:val="none" w:sz="0" w:space="0" w:color="auto"/>
      </w:divBdr>
    </w:div>
    <w:div w:id="1553999681">
      <w:bodyDiv w:val="1"/>
      <w:marLeft w:val="0"/>
      <w:marRight w:val="0"/>
      <w:marTop w:val="0"/>
      <w:marBottom w:val="0"/>
      <w:divBdr>
        <w:top w:val="none" w:sz="0" w:space="0" w:color="auto"/>
        <w:left w:val="none" w:sz="0" w:space="0" w:color="auto"/>
        <w:bottom w:val="none" w:sz="0" w:space="0" w:color="auto"/>
        <w:right w:val="none" w:sz="0" w:space="0" w:color="auto"/>
      </w:divBdr>
    </w:div>
    <w:div w:id="1598438264">
      <w:bodyDiv w:val="1"/>
      <w:marLeft w:val="0"/>
      <w:marRight w:val="0"/>
      <w:marTop w:val="0"/>
      <w:marBottom w:val="0"/>
      <w:divBdr>
        <w:top w:val="none" w:sz="0" w:space="0" w:color="auto"/>
        <w:left w:val="none" w:sz="0" w:space="0" w:color="auto"/>
        <w:bottom w:val="none" w:sz="0" w:space="0" w:color="auto"/>
        <w:right w:val="none" w:sz="0" w:space="0" w:color="auto"/>
      </w:divBdr>
    </w:div>
    <w:div w:id="1671250545">
      <w:bodyDiv w:val="1"/>
      <w:marLeft w:val="0"/>
      <w:marRight w:val="0"/>
      <w:marTop w:val="0"/>
      <w:marBottom w:val="0"/>
      <w:divBdr>
        <w:top w:val="none" w:sz="0" w:space="0" w:color="auto"/>
        <w:left w:val="none" w:sz="0" w:space="0" w:color="auto"/>
        <w:bottom w:val="none" w:sz="0" w:space="0" w:color="auto"/>
        <w:right w:val="none" w:sz="0" w:space="0" w:color="auto"/>
      </w:divBdr>
    </w:div>
    <w:div w:id="1679766693">
      <w:bodyDiv w:val="1"/>
      <w:marLeft w:val="0"/>
      <w:marRight w:val="0"/>
      <w:marTop w:val="0"/>
      <w:marBottom w:val="0"/>
      <w:divBdr>
        <w:top w:val="none" w:sz="0" w:space="0" w:color="auto"/>
        <w:left w:val="none" w:sz="0" w:space="0" w:color="auto"/>
        <w:bottom w:val="none" w:sz="0" w:space="0" w:color="auto"/>
        <w:right w:val="none" w:sz="0" w:space="0" w:color="auto"/>
      </w:divBdr>
    </w:div>
    <w:div w:id="1707870197">
      <w:bodyDiv w:val="1"/>
      <w:marLeft w:val="0"/>
      <w:marRight w:val="0"/>
      <w:marTop w:val="0"/>
      <w:marBottom w:val="0"/>
      <w:divBdr>
        <w:top w:val="none" w:sz="0" w:space="0" w:color="auto"/>
        <w:left w:val="none" w:sz="0" w:space="0" w:color="auto"/>
        <w:bottom w:val="none" w:sz="0" w:space="0" w:color="auto"/>
        <w:right w:val="none" w:sz="0" w:space="0" w:color="auto"/>
      </w:divBdr>
    </w:div>
    <w:div w:id="2016152956">
      <w:bodyDiv w:val="1"/>
      <w:marLeft w:val="0"/>
      <w:marRight w:val="0"/>
      <w:marTop w:val="0"/>
      <w:marBottom w:val="0"/>
      <w:divBdr>
        <w:top w:val="none" w:sz="0" w:space="0" w:color="auto"/>
        <w:left w:val="none" w:sz="0" w:space="0" w:color="auto"/>
        <w:bottom w:val="none" w:sz="0" w:space="0" w:color="auto"/>
        <w:right w:val="none" w:sz="0" w:space="0" w:color="auto"/>
      </w:divBdr>
    </w:div>
    <w:div w:id="2065332357">
      <w:bodyDiv w:val="1"/>
      <w:marLeft w:val="0"/>
      <w:marRight w:val="0"/>
      <w:marTop w:val="0"/>
      <w:marBottom w:val="0"/>
      <w:divBdr>
        <w:top w:val="none" w:sz="0" w:space="0" w:color="auto"/>
        <w:left w:val="none" w:sz="0" w:space="0" w:color="auto"/>
        <w:bottom w:val="none" w:sz="0" w:space="0" w:color="auto"/>
        <w:right w:val="none" w:sz="0" w:space="0" w:color="auto"/>
      </w:divBdr>
    </w:div>
    <w:div w:id="21410724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r-blogger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tackoverflow.com/questions/tagged/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BABU SINGH CHAUHAN</cp:lastModifiedBy>
  <cp:revision>2</cp:revision>
  <cp:lastPrinted>2024-11-21T16:05:00Z</cp:lastPrinted>
  <dcterms:created xsi:type="dcterms:W3CDTF">2024-11-21T16:07:00Z</dcterms:created>
  <dcterms:modified xsi:type="dcterms:W3CDTF">2024-11-21T16:07:00Z</dcterms:modified>
  <cp:category/>
</cp:coreProperties>
</file>